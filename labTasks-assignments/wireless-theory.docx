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sectPr>
          <w:pgSz w:w="11906" w:h="16838"/>
          <w:pgMar w:top="1440" w:right="1800" w:bottom="1440" w:left="1800" w:header="720" w:footer="720" w:gutter="0"/>
          <w:cols w:space="720" w:num="1"/>
          <w:docGrid w:linePitch="360" w:charSpace="0"/>
        </w:sectPr>
      </w:pPr>
      <w:r>
        <w:pict>
          <v:shape id="_x0000_s1031" o:spid="_x0000_s1031" o:spt="202" type="#_x0000_t202" style="position:absolute;left:0pt;margin-left:-63.55pt;margin-top:153.5pt;height:73.5pt;width:503.2pt;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sz w:val="84"/>
                      <w:lang w:val="en-US"/>
                    </w:rPr>
                  </w:pPr>
                  <w:r>
                    <w:rPr>
                      <w:rFonts w:hint="default"/>
                      <w:sz w:val="84"/>
                      <w:lang w:val="en-US"/>
                    </w:rPr>
                    <w:t>Wireless Security Protocols</w:t>
                  </w:r>
                </w:p>
              </w:txbxContent>
            </v:textbox>
          </v:shape>
        </w:pict>
      </w:r>
      <w:r>
        <w:pict>
          <v:shape id="_x0000_s1026" o:spid="_x0000_s1026" o:spt="202" type="#_x0000_t202" style="position:absolute;left:0pt;margin-top:284.25pt;height:43pt;width:381.7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eastAsia="SimSun"/>
                      <w:b/>
                      <w:bCs/>
                      <w:lang w:val="en-US" w:eastAsia="zh-CN"/>
                    </w:rPr>
                  </w:pPr>
                  <w:r>
                    <w:rPr>
                      <w:rFonts w:hint="default" w:eastAsia="黑体" w:cs="Times New Roman"/>
                      <w:b/>
                      <w:bCs/>
                      <w:sz w:val="52"/>
                      <w:lang w:val="en-US" w:eastAsia="zh-CN"/>
                    </w:rPr>
                    <w:t>Assignment 2</w:t>
                  </w:r>
                </w:p>
              </w:txbxContent>
            </v:textbox>
          </v:shape>
        </w:pict>
      </w:r>
      <w:r>
        <w:pict>
          <v:shape id="_x0000_s1027" o:spid="_x0000_s1027" o:spt="202" type="#_x0000_t202" style="position:absolute;left:0pt;margin-top:234.3pt;height:39pt;width:274.5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both"/>
                    <w:rPr>
                      <w:b/>
                      <w:bCs/>
                      <w:sz w:val="36"/>
                    </w:rPr>
                  </w:pPr>
                </w:p>
              </w:txbxContent>
            </v:textbox>
          </v:shape>
        </w:pict>
      </w:r>
      <w:r>
        <w:pict>
          <v:shape id="_x0000_s1029" o:spid="_x0000_s1029" o:spt="202" type="#_x0000_t202" style="position:absolute;left:0pt;margin-top:409.05pt;height:28.5pt;width:247.4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eastAsia="SimSun"/>
                      <w:b/>
                      <w:bCs/>
                      <w:sz w:val="40"/>
                      <w:szCs w:val="40"/>
                      <w:lang w:val="en-US" w:eastAsia="zh-CN"/>
                    </w:rPr>
                  </w:pPr>
                  <w:r>
                    <w:rPr>
                      <w:rFonts w:hint="default"/>
                      <w:b/>
                      <w:bCs/>
                      <w:sz w:val="40"/>
                      <w:szCs w:val="40"/>
                      <w:lang w:val="en-US" w:eastAsia="zh-CN"/>
                    </w:rPr>
                    <w:t>20P-0005</w:t>
                  </w:r>
                </w:p>
              </w:txbxContent>
            </v:textbox>
          </v:shape>
        </w:pict>
      </w:r>
      <w:r>
        <w:pict>
          <v:shape id="_x0000_s1030" o:spid="_x0000_s1030"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b/>
                      <w:bCs/>
                      <w:sz w:val="40"/>
                      <w:szCs w:val="40"/>
                      <w:lang w:val="en-US"/>
                    </w:rPr>
                  </w:pPr>
                  <w:r>
                    <w:rPr>
                      <w:rFonts w:hint="default" w:cs="Times New Roman"/>
                      <w:b/>
                      <w:bCs/>
                      <w:sz w:val="40"/>
                      <w:szCs w:val="40"/>
                      <w:lang w:val="en-US"/>
                    </w:rPr>
                    <w:t xml:space="preserve">Talha Hassan </w:t>
                  </w:r>
                </w:p>
              </w:txbxContent>
            </v:textbox>
          </v:shape>
        </w:pict>
      </w:r>
      <w:r>
        <w:pict>
          <v:shape id="_x0000_s1032" o:spid="_x0000_s1032" o:spt="202" type="#_x0000_t202" style="position:absolute;left:0pt;margin-top:608.25pt;height:28.5pt;width:180.7pt;mso-position-horizontal:center;z-index:25166540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p>
              </w:txbxContent>
            </v:textbox>
          </v:shape>
        </w:pict>
      </w:r>
      <w:r>
        <w:pict>
          <v:shape id="_x0000_s1033" o:spid="_x0000_s1033" o:spt="202" type="#_x0000_t202" style="position:absolute;left:0pt;margin-top:447.75pt;height:26.75pt;width:216.85pt;mso-position-horizontal:center;z-index:25166438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eastAsia="SimSun"/>
                      <w:b/>
                      <w:bCs/>
                      <w:sz w:val="36"/>
                      <w:szCs w:val="36"/>
                      <w:lang w:val="en-US" w:eastAsia="zh-CN"/>
                    </w:rPr>
                  </w:pPr>
                  <w:r>
                    <w:rPr>
                      <w:rFonts w:hint="default"/>
                      <w:b/>
                      <w:bCs/>
                      <w:sz w:val="36"/>
                      <w:szCs w:val="36"/>
                      <w:lang w:val="en-US"/>
                    </w:rPr>
                    <w:t>Computer Network Lab</w:t>
                  </w:r>
                </w:p>
              </w:txbxContent>
            </v:textbox>
          </v:shape>
        </w:pict>
      </w:r>
    </w:p>
    <w:p/>
    <w:p>
      <w:pPr>
        <w:rPr>
          <w:rFonts w:hint="default"/>
          <w:b/>
          <w:bCs/>
          <w:sz w:val="44"/>
          <w:szCs w:val="44"/>
          <w:lang w:val="en-US"/>
        </w:rPr>
      </w:pPr>
      <w:r>
        <w:rPr>
          <w:rFonts w:hint="default"/>
          <w:b/>
          <w:bCs/>
          <w:sz w:val="44"/>
          <w:szCs w:val="44"/>
        </w:rPr>
        <w:t>Introduction</w:t>
      </w:r>
      <w:r>
        <w:rPr>
          <w:rFonts w:hint="default"/>
          <w:b/>
          <w:bCs/>
          <w:sz w:val="44"/>
          <w:szCs w:val="44"/>
          <w:lang w:val="en-US"/>
        </w:rPr>
        <w:t>:</w:t>
      </w:r>
    </w:p>
    <w:p>
      <w:pPr>
        <w:rPr>
          <w:rFonts w:hint="default"/>
          <w:sz w:val="44"/>
          <w:szCs w:val="44"/>
          <w:lang w:val="en-US"/>
        </w:rPr>
      </w:pPr>
    </w:p>
    <w:p>
      <w:pPr>
        <w:rPr>
          <w:rFonts w:hint="default"/>
          <w:sz w:val="32"/>
          <w:szCs w:val="32"/>
        </w:rPr>
      </w:pPr>
      <w:r>
        <w:rPr>
          <w:rFonts w:hint="default"/>
          <w:sz w:val="32"/>
          <w:szCs w:val="32"/>
        </w:rPr>
        <w:t>Wireless security is a critical aspect of safeguarding data on Wi-Fi networks. With the proliferation of wireless connectivity, the need to protect sensitive information from unauthorized access and potential cyber threats has become increasingly vital. Ensuring robust wireless security is essential for maintaining the privacy and integrity of data transmitted over Wi-Fi networks.</w:t>
      </w:r>
    </w:p>
    <w:p>
      <w:pPr>
        <w:rPr>
          <w:rFonts w:hint="default"/>
          <w:sz w:val="32"/>
          <w:szCs w:val="32"/>
        </w:rPr>
      </w:pPr>
    </w:p>
    <w:p>
      <w:pPr>
        <w:rPr>
          <w:rFonts w:hint="default"/>
          <w:b/>
          <w:bCs/>
          <w:sz w:val="32"/>
          <w:szCs w:val="32"/>
        </w:rPr>
      </w:pPr>
      <w:r>
        <w:rPr>
          <w:rFonts w:hint="default"/>
          <w:b/>
          <w:bCs/>
          <w:sz w:val="32"/>
          <w:szCs w:val="32"/>
        </w:rPr>
        <w:t>Basic Concepts</w:t>
      </w:r>
    </w:p>
    <w:p>
      <w:pPr>
        <w:rPr>
          <w:rFonts w:hint="default"/>
          <w:sz w:val="32"/>
          <w:szCs w:val="32"/>
        </w:rPr>
      </w:pPr>
      <w:r>
        <w:rPr>
          <w:rFonts w:hint="default"/>
          <w:sz w:val="32"/>
          <w:szCs w:val="32"/>
        </w:rPr>
        <w:t>Wireless security revolves around fundamental principles that include:</w:t>
      </w:r>
    </w:p>
    <w:p>
      <w:pPr>
        <w:rPr>
          <w:rFonts w:hint="default"/>
          <w:sz w:val="32"/>
          <w:szCs w:val="32"/>
        </w:rPr>
      </w:pPr>
    </w:p>
    <w:p>
      <w:pPr>
        <w:rPr>
          <w:rFonts w:hint="default"/>
          <w:sz w:val="32"/>
          <w:szCs w:val="32"/>
        </w:rPr>
      </w:pPr>
      <w:r>
        <w:rPr>
          <w:rFonts w:hint="default"/>
          <w:b/>
          <w:bCs/>
          <w:sz w:val="32"/>
          <w:szCs w:val="32"/>
        </w:rPr>
        <w:t>Encryption</w:t>
      </w:r>
      <w:r>
        <w:rPr>
          <w:rFonts w:hint="default"/>
          <w:sz w:val="32"/>
          <w:szCs w:val="32"/>
        </w:rPr>
        <w:t>:The process of encoding data to prevent unauthorized access. In wireless networks, encryption ensures that only authorized parties can decipher the transmitted information.</w:t>
      </w:r>
    </w:p>
    <w:p>
      <w:pPr>
        <w:rPr>
          <w:rFonts w:hint="default"/>
          <w:sz w:val="32"/>
          <w:szCs w:val="32"/>
        </w:rPr>
      </w:pPr>
    </w:p>
    <w:p>
      <w:pPr>
        <w:rPr>
          <w:rFonts w:hint="default"/>
          <w:sz w:val="32"/>
          <w:szCs w:val="32"/>
        </w:rPr>
      </w:pPr>
      <w:r>
        <w:rPr>
          <w:rFonts w:hint="default"/>
          <w:b/>
          <w:bCs/>
          <w:sz w:val="32"/>
          <w:szCs w:val="32"/>
        </w:rPr>
        <w:t>Authentication:</w:t>
      </w:r>
      <w:r>
        <w:rPr>
          <w:rFonts w:hint="default"/>
          <w:sz w:val="32"/>
          <w:szCs w:val="32"/>
        </w:rPr>
        <w:t xml:space="preserve"> The verification of the identity of users or devices trying to connect to a Wi-Fi network. This prevents unauthorized access and ensures that only legitimate users gain entry.</w:t>
      </w:r>
    </w:p>
    <w:p>
      <w:pPr>
        <w:rPr>
          <w:rFonts w:hint="default"/>
          <w:sz w:val="32"/>
          <w:szCs w:val="32"/>
        </w:rPr>
      </w:pPr>
    </w:p>
    <w:p>
      <w:pPr>
        <w:rPr>
          <w:rFonts w:hint="default"/>
          <w:sz w:val="32"/>
          <w:szCs w:val="32"/>
        </w:rPr>
      </w:pPr>
      <w:r>
        <w:rPr>
          <w:rFonts w:hint="default"/>
          <w:b/>
          <w:bCs/>
          <w:sz w:val="32"/>
          <w:szCs w:val="32"/>
        </w:rPr>
        <w:t>Access Control:</w:t>
      </w:r>
      <w:r>
        <w:rPr>
          <w:rFonts w:hint="default"/>
          <w:sz w:val="32"/>
          <w:szCs w:val="32"/>
        </w:rPr>
        <w:t xml:space="preserve"> Managing and restricting access to the Wi-Fi network based on user credentials or other authentication methods, preventing unauthorized users from connecting.</w:t>
      </w:r>
    </w:p>
    <w:p>
      <w:pPr>
        <w:rPr>
          <w:rFonts w:hint="default"/>
          <w:sz w:val="32"/>
          <w:szCs w:val="32"/>
        </w:rPr>
      </w:pPr>
    </w:p>
    <w:p>
      <w:pPr>
        <w:rPr>
          <w:rFonts w:hint="default"/>
          <w:b/>
          <w:bCs/>
          <w:sz w:val="32"/>
          <w:szCs w:val="32"/>
        </w:rPr>
      </w:pPr>
      <w:r>
        <w:rPr>
          <w:rFonts w:hint="default"/>
          <w:b/>
          <w:bCs/>
          <w:sz w:val="32"/>
          <w:szCs w:val="32"/>
        </w:rPr>
        <w:t>Types of Security Protocols</w:t>
      </w:r>
    </w:p>
    <w:p>
      <w:pPr>
        <w:rPr>
          <w:rFonts w:hint="default"/>
          <w:b/>
          <w:bCs/>
          <w:sz w:val="32"/>
          <w:szCs w:val="32"/>
        </w:rPr>
      </w:pPr>
    </w:p>
    <w:p>
      <w:pPr>
        <w:rPr>
          <w:rFonts w:hint="default"/>
          <w:b/>
          <w:bCs/>
          <w:sz w:val="32"/>
          <w:szCs w:val="32"/>
        </w:rPr>
      </w:pPr>
      <w:r>
        <w:rPr>
          <w:rFonts w:hint="default"/>
          <w:b/>
          <w:bCs/>
          <w:sz w:val="32"/>
          <w:szCs w:val="32"/>
          <w:lang w:val="en-US"/>
        </w:rPr>
        <w:t xml:space="preserve">1: </w:t>
      </w:r>
      <w:r>
        <w:rPr>
          <w:rFonts w:hint="default"/>
          <w:b/>
          <w:bCs/>
          <w:sz w:val="32"/>
          <w:szCs w:val="32"/>
        </w:rPr>
        <w:t>WEP (Wired Equivalent Privacy)</w:t>
      </w:r>
    </w:p>
    <w:p>
      <w:pPr>
        <w:rPr>
          <w:rFonts w:hint="default"/>
          <w:sz w:val="32"/>
          <w:szCs w:val="32"/>
        </w:rPr>
      </w:pPr>
      <w:r>
        <w:rPr>
          <w:rFonts w:hint="default"/>
          <w:sz w:val="32"/>
          <w:szCs w:val="32"/>
        </w:rPr>
        <w:t>One of the earliest wireless security protocols.</w:t>
      </w:r>
    </w:p>
    <w:p>
      <w:pPr>
        <w:rPr>
          <w:rFonts w:hint="default"/>
          <w:sz w:val="32"/>
          <w:szCs w:val="32"/>
        </w:rPr>
      </w:pPr>
    </w:p>
    <w:p>
      <w:pPr>
        <w:rPr>
          <w:rFonts w:hint="default"/>
          <w:b/>
          <w:bCs/>
          <w:sz w:val="32"/>
          <w:szCs w:val="32"/>
        </w:rPr>
      </w:pPr>
      <w:r>
        <w:rPr>
          <w:rFonts w:hint="default"/>
          <w:b/>
          <w:bCs/>
          <w:sz w:val="32"/>
          <w:szCs w:val="32"/>
        </w:rPr>
        <w:t>Pros:</w:t>
      </w:r>
    </w:p>
    <w:p>
      <w:pPr>
        <w:rPr>
          <w:rFonts w:hint="default"/>
          <w:sz w:val="32"/>
          <w:szCs w:val="32"/>
        </w:rPr>
      </w:pPr>
    </w:p>
    <w:p>
      <w:pPr>
        <w:rPr>
          <w:rFonts w:hint="default"/>
          <w:sz w:val="32"/>
          <w:szCs w:val="32"/>
        </w:rPr>
      </w:pPr>
      <w:r>
        <w:rPr>
          <w:rFonts w:hint="default"/>
          <w:sz w:val="32"/>
          <w:szCs w:val="32"/>
        </w:rPr>
        <w:t>Easy to set up.</w:t>
      </w:r>
    </w:p>
    <w:p>
      <w:pPr>
        <w:rPr>
          <w:rFonts w:hint="default"/>
          <w:sz w:val="32"/>
          <w:szCs w:val="32"/>
        </w:rPr>
      </w:pPr>
      <w:r>
        <w:rPr>
          <w:rFonts w:hint="default"/>
          <w:sz w:val="32"/>
          <w:szCs w:val="32"/>
        </w:rPr>
        <w:t>Compatible with older devices.</w:t>
      </w:r>
    </w:p>
    <w:p>
      <w:pPr>
        <w:rPr>
          <w:rFonts w:hint="default"/>
          <w:b/>
          <w:bCs/>
          <w:sz w:val="32"/>
          <w:szCs w:val="32"/>
        </w:rPr>
      </w:pPr>
      <w:r>
        <w:rPr>
          <w:rFonts w:hint="default"/>
          <w:b/>
          <w:bCs/>
          <w:sz w:val="32"/>
          <w:szCs w:val="32"/>
        </w:rPr>
        <w:t>Cons:</w:t>
      </w:r>
    </w:p>
    <w:p>
      <w:pPr>
        <w:rPr>
          <w:rFonts w:hint="default"/>
          <w:sz w:val="32"/>
          <w:szCs w:val="32"/>
        </w:rPr>
      </w:pPr>
    </w:p>
    <w:p>
      <w:pPr>
        <w:rPr>
          <w:rFonts w:hint="default"/>
          <w:sz w:val="32"/>
          <w:szCs w:val="32"/>
        </w:rPr>
      </w:pPr>
      <w:r>
        <w:rPr>
          <w:rFonts w:hint="default"/>
          <w:sz w:val="32"/>
          <w:szCs w:val="32"/>
        </w:rPr>
        <w:t>Weak encryption, vulnerable to attacks.</w:t>
      </w:r>
    </w:p>
    <w:p>
      <w:pPr>
        <w:rPr>
          <w:rFonts w:hint="default"/>
          <w:sz w:val="32"/>
          <w:szCs w:val="32"/>
        </w:rPr>
      </w:pPr>
      <w:r>
        <w:rPr>
          <w:rFonts w:hint="default"/>
          <w:sz w:val="32"/>
          <w:szCs w:val="32"/>
        </w:rPr>
        <w:t>Limited security compared to newer protocols.</w:t>
      </w:r>
    </w:p>
    <w:p>
      <w:pPr>
        <w:rPr>
          <w:rFonts w:hint="default"/>
          <w:sz w:val="32"/>
          <w:szCs w:val="32"/>
        </w:rPr>
      </w:pPr>
    </w:p>
    <w:p>
      <w:pPr>
        <w:rPr>
          <w:rFonts w:hint="default"/>
          <w:b/>
          <w:bCs/>
          <w:sz w:val="32"/>
          <w:szCs w:val="32"/>
        </w:rPr>
      </w:pPr>
      <w:r>
        <w:rPr>
          <w:rFonts w:hint="default"/>
          <w:b/>
          <w:bCs/>
          <w:sz w:val="32"/>
          <w:szCs w:val="32"/>
          <w:lang w:val="en-US"/>
        </w:rPr>
        <w:t xml:space="preserve">2: </w:t>
      </w:r>
      <w:r>
        <w:rPr>
          <w:rFonts w:hint="default"/>
          <w:b/>
          <w:bCs/>
          <w:sz w:val="32"/>
          <w:szCs w:val="32"/>
        </w:rPr>
        <w:t>WPA (Wi-Fi Protected Access)</w:t>
      </w:r>
    </w:p>
    <w:p>
      <w:pPr>
        <w:rPr>
          <w:rFonts w:hint="default"/>
          <w:sz w:val="32"/>
          <w:szCs w:val="32"/>
        </w:rPr>
      </w:pPr>
      <w:r>
        <w:rPr>
          <w:rFonts w:hint="default"/>
          <w:sz w:val="32"/>
          <w:szCs w:val="32"/>
        </w:rPr>
        <w:t xml:space="preserve"> Introduced as a replacement for WEP, providing enhanced security.</w:t>
      </w:r>
    </w:p>
    <w:p>
      <w:pPr>
        <w:rPr>
          <w:rFonts w:hint="default"/>
          <w:sz w:val="32"/>
          <w:szCs w:val="32"/>
        </w:rPr>
      </w:pPr>
    </w:p>
    <w:p>
      <w:pPr>
        <w:rPr>
          <w:rFonts w:hint="default"/>
          <w:b/>
          <w:bCs/>
          <w:sz w:val="32"/>
          <w:szCs w:val="32"/>
        </w:rPr>
      </w:pPr>
      <w:r>
        <w:rPr>
          <w:rFonts w:hint="default"/>
          <w:b/>
          <w:bCs/>
          <w:sz w:val="32"/>
          <w:szCs w:val="32"/>
        </w:rPr>
        <w:t>Pros:</w:t>
      </w:r>
    </w:p>
    <w:p>
      <w:pPr>
        <w:rPr>
          <w:rFonts w:hint="default"/>
          <w:sz w:val="32"/>
          <w:szCs w:val="32"/>
        </w:rPr>
      </w:pPr>
    </w:p>
    <w:p>
      <w:pPr>
        <w:rPr>
          <w:rFonts w:hint="default"/>
          <w:sz w:val="32"/>
          <w:szCs w:val="32"/>
        </w:rPr>
      </w:pPr>
      <w:r>
        <w:rPr>
          <w:rFonts w:hint="default"/>
          <w:sz w:val="32"/>
          <w:szCs w:val="32"/>
        </w:rPr>
        <w:t>Improved encryption compared to WEP.</w:t>
      </w:r>
    </w:p>
    <w:p>
      <w:pPr>
        <w:rPr>
          <w:rFonts w:hint="default"/>
          <w:sz w:val="32"/>
          <w:szCs w:val="32"/>
        </w:rPr>
      </w:pPr>
      <w:r>
        <w:rPr>
          <w:rFonts w:hint="default"/>
          <w:sz w:val="32"/>
          <w:szCs w:val="32"/>
        </w:rPr>
        <w:t>Supports various authentication methods.</w:t>
      </w:r>
    </w:p>
    <w:p>
      <w:pPr>
        <w:rPr>
          <w:rFonts w:hint="default"/>
          <w:sz w:val="32"/>
          <w:szCs w:val="32"/>
        </w:rPr>
      </w:pPr>
    </w:p>
    <w:p>
      <w:pPr>
        <w:rPr>
          <w:rFonts w:hint="default"/>
          <w:b/>
          <w:bCs/>
          <w:sz w:val="32"/>
          <w:szCs w:val="32"/>
        </w:rPr>
      </w:pPr>
      <w:r>
        <w:rPr>
          <w:rFonts w:hint="default"/>
          <w:b/>
          <w:bCs/>
          <w:sz w:val="32"/>
          <w:szCs w:val="32"/>
        </w:rPr>
        <w:t>Cons:</w:t>
      </w:r>
    </w:p>
    <w:p>
      <w:pPr>
        <w:rPr>
          <w:rFonts w:hint="default"/>
          <w:sz w:val="32"/>
          <w:szCs w:val="32"/>
        </w:rPr>
      </w:pPr>
    </w:p>
    <w:p>
      <w:pPr>
        <w:rPr>
          <w:rFonts w:hint="default"/>
          <w:sz w:val="32"/>
          <w:szCs w:val="32"/>
        </w:rPr>
      </w:pPr>
      <w:r>
        <w:rPr>
          <w:rFonts w:hint="default"/>
          <w:sz w:val="32"/>
          <w:szCs w:val="32"/>
        </w:rPr>
        <w:t>Vulnerable to some attacks, especially WPA-PSK.</w:t>
      </w:r>
    </w:p>
    <w:p>
      <w:pPr>
        <w:rPr>
          <w:rFonts w:hint="default"/>
          <w:sz w:val="32"/>
          <w:szCs w:val="32"/>
        </w:rPr>
      </w:pPr>
    </w:p>
    <w:p>
      <w:pPr>
        <w:rPr>
          <w:rFonts w:hint="default"/>
          <w:b/>
          <w:bCs/>
          <w:sz w:val="32"/>
          <w:szCs w:val="32"/>
        </w:rPr>
      </w:pPr>
      <w:r>
        <w:rPr>
          <w:rFonts w:hint="default"/>
          <w:b/>
          <w:bCs/>
          <w:sz w:val="32"/>
          <w:szCs w:val="32"/>
          <w:lang w:val="en-US"/>
        </w:rPr>
        <w:t>3:</w:t>
      </w:r>
      <w:r>
        <w:rPr>
          <w:rFonts w:hint="default"/>
          <w:b/>
          <w:bCs/>
          <w:sz w:val="32"/>
          <w:szCs w:val="32"/>
        </w:rPr>
        <w:t>WPA2 (Wi-Fi Protected Access 2)</w:t>
      </w:r>
    </w:p>
    <w:p>
      <w:pPr>
        <w:rPr>
          <w:rFonts w:hint="default"/>
          <w:sz w:val="32"/>
          <w:szCs w:val="32"/>
        </w:rPr>
      </w:pPr>
      <w:r>
        <w:rPr>
          <w:rFonts w:hint="default"/>
          <w:sz w:val="32"/>
          <w:szCs w:val="32"/>
        </w:rPr>
        <w:t>The successor to WPA, addressing its vulnerabilities.</w:t>
      </w:r>
    </w:p>
    <w:p>
      <w:pPr>
        <w:rPr>
          <w:rFonts w:hint="default"/>
          <w:sz w:val="32"/>
          <w:szCs w:val="32"/>
        </w:rPr>
      </w:pPr>
    </w:p>
    <w:p>
      <w:pPr>
        <w:rPr>
          <w:rFonts w:hint="default"/>
          <w:b/>
          <w:bCs/>
          <w:sz w:val="32"/>
          <w:szCs w:val="32"/>
        </w:rPr>
      </w:pPr>
      <w:r>
        <w:rPr>
          <w:rFonts w:hint="default"/>
          <w:b/>
          <w:bCs/>
          <w:sz w:val="32"/>
          <w:szCs w:val="32"/>
        </w:rPr>
        <w:t>Pros:</w:t>
      </w:r>
    </w:p>
    <w:p>
      <w:pPr>
        <w:rPr>
          <w:rFonts w:hint="default"/>
          <w:sz w:val="32"/>
          <w:szCs w:val="32"/>
        </w:rPr>
      </w:pPr>
    </w:p>
    <w:p>
      <w:pPr>
        <w:rPr>
          <w:rFonts w:hint="default"/>
          <w:sz w:val="32"/>
          <w:szCs w:val="32"/>
        </w:rPr>
      </w:pPr>
      <w:r>
        <w:rPr>
          <w:rFonts w:hint="default"/>
          <w:sz w:val="32"/>
          <w:szCs w:val="32"/>
        </w:rPr>
        <w:t>Stronger encryption.</w:t>
      </w:r>
    </w:p>
    <w:p>
      <w:pPr>
        <w:rPr>
          <w:rFonts w:hint="default"/>
          <w:sz w:val="32"/>
          <w:szCs w:val="32"/>
        </w:rPr>
      </w:pPr>
      <w:r>
        <w:rPr>
          <w:rFonts w:hint="default"/>
          <w:sz w:val="32"/>
          <w:szCs w:val="32"/>
        </w:rPr>
        <w:t>Robust security features.</w:t>
      </w:r>
    </w:p>
    <w:p>
      <w:pPr>
        <w:rPr>
          <w:rFonts w:hint="default"/>
          <w:b/>
          <w:bCs/>
          <w:sz w:val="32"/>
          <w:szCs w:val="32"/>
        </w:rPr>
      </w:pPr>
      <w:r>
        <w:rPr>
          <w:rFonts w:hint="default"/>
          <w:b/>
          <w:bCs/>
          <w:sz w:val="32"/>
          <w:szCs w:val="32"/>
        </w:rPr>
        <w:t>Cons:</w:t>
      </w:r>
    </w:p>
    <w:p>
      <w:pPr>
        <w:rPr>
          <w:rFonts w:hint="default"/>
          <w:sz w:val="32"/>
          <w:szCs w:val="32"/>
        </w:rPr>
      </w:pPr>
    </w:p>
    <w:p>
      <w:pPr>
        <w:rPr>
          <w:rFonts w:hint="default"/>
          <w:sz w:val="32"/>
          <w:szCs w:val="32"/>
        </w:rPr>
      </w:pPr>
      <w:r>
        <w:rPr>
          <w:rFonts w:hint="default"/>
          <w:sz w:val="32"/>
          <w:szCs w:val="32"/>
        </w:rPr>
        <w:t>Still susceptible to some attacks (e.g., brute force).</w:t>
      </w:r>
    </w:p>
    <w:p>
      <w:pPr>
        <w:rPr>
          <w:rFonts w:hint="default"/>
          <w:sz w:val="32"/>
          <w:szCs w:val="32"/>
        </w:rPr>
      </w:pPr>
    </w:p>
    <w:p>
      <w:pPr>
        <w:rPr>
          <w:rFonts w:hint="default"/>
          <w:b/>
          <w:bCs/>
          <w:sz w:val="32"/>
          <w:szCs w:val="32"/>
        </w:rPr>
      </w:pPr>
      <w:r>
        <w:rPr>
          <w:rFonts w:hint="default"/>
          <w:b/>
          <w:bCs/>
          <w:sz w:val="32"/>
          <w:szCs w:val="32"/>
          <w:lang w:val="en-US"/>
        </w:rPr>
        <w:t xml:space="preserve">4: </w:t>
      </w:r>
      <w:r>
        <w:rPr>
          <w:rFonts w:hint="default"/>
          <w:b/>
          <w:bCs/>
          <w:sz w:val="32"/>
          <w:szCs w:val="32"/>
        </w:rPr>
        <w:t>WPA3 (Wi-Fi Protected Access 3)</w:t>
      </w:r>
    </w:p>
    <w:p>
      <w:pPr>
        <w:rPr>
          <w:rFonts w:hint="default"/>
          <w:sz w:val="32"/>
          <w:szCs w:val="32"/>
        </w:rPr>
      </w:pPr>
      <w:r>
        <w:rPr>
          <w:rFonts w:hint="default"/>
          <w:sz w:val="32"/>
          <w:szCs w:val="32"/>
        </w:rPr>
        <w:t>The latest standard in wireless security, providing enhanced protection.</w:t>
      </w:r>
    </w:p>
    <w:p>
      <w:pPr>
        <w:rPr>
          <w:rFonts w:hint="default"/>
          <w:sz w:val="32"/>
          <w:szCs w:val="32"/>
        </w:rPr>
      </w:pPr>
    </w:p>
    <w:p>
      <w:pPr>
        <w:rPr>
          <w:rFonts w:hint="default"/>
          <w:b/>
          <w:bCs/>
          <w:sz w:val="32"/>
          <w:szCs w:val="32"/>
        </w:rPr>
      </w:pPr>
      <w:r>
        <w:rPr>
          <w:rFonts w:hint="default"/>
          <w:b/>
          <w:bCs/>
          <w:sz w:val="32"/>
          <w:szCs w:val="32"/>
        </w:rPr>
        <w:t>Pros:</w:t>
      </w:r>
    </w:p>
    <w:p>
      <w:pPr>
        <w:rPr>
          <w:rFonts w:hint="default"/>
          <w:sz w:val="32"/>
          <w:szCs w:val="32"/>
        </w:rPr>
      </w:pPr>
    </w:p>
    <w:p>
      <w:pPr>
        <w:rPr>
          <w:rFonts w:hint="default"/>
          <w:sz w:val="32"/>
          <w:szCs w:val="32"/>
        </w:rPr>
      </w:pPr>
      <w:r>
        <w:rPr>
          <w:rFonts w:hint="default"/>
          <w:sz w:val="32"/>
          <w:szCs w:val="32"/>
        </w:rPr>
        <w:t>Improved encryption algorithms.</w:t>
      </w:r>
    </w:p>
    <w:p>
      <w:pPr>
        <w:rPr>
          <w:rFonts w:hint="default"/>
          <w:sz w:val="32"/>
          <w:szCs w:val="32"/>
        </w:rPr>
      </w:pPr>
      <w:r>
        <w:rPr>
          <w:rFonts w:hint="default"/>
          <w:sz w:val="32"/>
          <w:szCs w:val="32"/>
        </w:rPr>
        <w:t>Enhanced protection against offline dictionary attacks.</w:t>
      </w:r>
    </w:p>
    <w:p>
      <w:pPr>
        <w:rPr>
          <w:rFonts w:hint="default"/>
          <w:b/>
          <w:bCs/>
          <w:sz w:val="32"/>
          <w:szCs w:val="32"/>
        </w:rPr>
      </w:pPr>
      <w:r>
        <w:rPr>
          <w:rFonts w:hint="default"/>
          <w:b/>
          <w:bCs/>
          <w:sz w:val="32"/>
          <w:szCs w:val="32"/>
        </w:rPr>
        <w:t>Cons:</w:t>
      </w:r>
    </w:p>
    <w:p>
      <w:pPr>
        <w:rPr>
          <w:rFonts w:hint="default"/>
          <w:sz w:val="32"/>
          <w:szCs w:val="32"/>
        </w:rPr>
      </w:pPr>
    </w:p>
    <w:p>
      <w:pPr>
        <w:rPr>
          <w:rFonts w:hint="default"/>
          <w:sz w:val="32"/>
          <w:szCs w:val="32"/>
        </w:rPr>
      </w:pPr>
      <w:r>
        <w:rPr>
          <w:rFonts w:hint="default"/>
          <w:sz w:val="32"/>
          <w:szCs w:val="32"/>
        </w:rPr>
        <w:t>Limited adoption as of now.</w:t>
      </w:r>
    </w:p>
    <w:p>
      <w:pPr>
        <w:rPr>
          <w:rFonts w:hint="default"/>
          <w:sz w:val="32"/>
          <w:szCs w:val="32"/>
        </w:rPr>
      </w:pPr>
      <w:r>
        <w:rPr>
          <w:rFonts w:hint="default"/>
          <w:sz w:val="32"/>
          <w:szCs w:val="32"/>
        </w:rPr>
        <w:t>Compare and Contrast</w:t>
      </w:r>
    </w:p>
    <w:p>
      <w:pPr>
        <w:rPr>
          <w:rFonts w:hint="default"/>
          <w:sz w:val="32"/>
          <w:szCs w:val="32"/>
        </w:rPr>
      </w:pPr>
    </w:p>
    <w:p>
      <w:pPr>
        <w:rPr>
          <w:rFonts w:hint="default"/>
          <w:b/>
          <w:bCs/>
          <w:sz w:val="40"/>
          <w:szCs w:val="40"/>
          <w:lang w:val="en-US"/>
        </w:rPr>
      </w:pPr>
      <w:r>
        <w:rPr>
          <w:rFonts w:hint="default"/>
          <w:b/>
          <w:bCs/>
          <w:sz w:val="40"/>
          <w:szCs w:val="40"/>
          <w:lang w:val="en-US"/>
        </w:rPr>
        <w:t>Compare and Contrast</w:t>
      </w:r>
    </w:p>
    <w:p>
      <w:pPr>
        <w:rPr>
          <w:rFonts w:hint="default"/>
          <w:sz w:val="32"/>
          <w:szCs w:val="32"/>
        </w:rPr>
      </w:pPr>
    </w:p>
    <w:p>
      <w:pPr>
        <w:rPr>
          <w:rFonts w:hint="default"/>
          <w:b/>
          <w:bCs/>
          <w:sz w:val="32"/>
          <w:szCs w:val="32"/>
        </w:rPr>
      </w:pPr>
      <w:r>
        <w:rPr>
          <w:rFonts w:hint="default"/>
          <w:b/>
          <w:bCs/>
          <w:sz w:val="32"/>
          <w:szCs w:val="32"/>
        </w:rPr>
        <w:t>Encryption Strength:</w:t>
      </w:r>
    </w:p>
    <w:p>
      <w:pPr>
        <w:rPr>
          <w:rFonts w:hint="default"/>
          <w:sz w:val="32"/>
          <w:szCs w:val="32"/>
        </w:rPr>
      </w:pPr>
      <w:r>
        <w:rPr>
          <w:rFonts w:hint="default"/>
          <w:sz w:val="32"/>
          <w:szCs w:val="32"/>
        </w:rPr>
        <w:t>WEP: Weak.</w:t>
      </w:r>
    </w:p>
    <w:p>
      <w:pPr>
        <w:rPr>
          <w:rFonts w:hint="default"/>
          <w:sz w:val="32"/>
          <w:szCs w:val="32"/>
        </w:rPr>
      </w:pPr>
      <w:r>
        <w:rPr>
          <w:rFonts w:hint="default"/>
          <w:sz w:val="32"/>
          <w:szCs w:val="32"/>
        </w:rPr>
        <w:t>WPA: Moderate.</w:t>
      </w:r>
    </w:p>
    <w:p>
      <w:pPr>
        <w:rPr>
          <w:rFonts w:hint="default"/>
          <w:sz w:val="32"/>
          <w:szCs w:val="32"/>
        </w:rPr>
      </w:pPr>
      <w:r>
        <w:rPr>
          <w:rFonts w:hint="default"/>
          <w:sz w:val="32"/>
          <w:szCs w:val="32"/>
        </w:rPr>
        <w:t>WPA2: Strong.</w:t>
      </w:r>
    </w:p>
    <w:p>
      <w:pPr>
        <w:rPr>
          <w:rFonts w:hint="default"/>
          <w:sz w:val="32"/>
          <w:szCs w:val="32"/>
        </w:rPr>
      </w:pPr>
      <w:r>
        <w:rPr>
          <w:rFonts w:hint="default"/>
          <w:sz w:val="32"/>
          <w:szCs w:val="32"/>
        </w:rPr>
        <w:t>WPA3: Very strong.</w:t>
      </w:r>
    </w:p>
    <w:p>
      <w:pPr>
        <w:rPr>
          <w:rFonts w:hint="default"/>
          <w:sz w:val="32"/>
          <w:szCs w:val="32"/>
        </w:rPr>
      </w:pPr>
    </w:p>
    <w:p>
      <w:pPr>
        <w:rPr>
          <w:rFonts w:hint="default"/>
          <w:b/>
          <w:bCs/>
          <w:sz w:val="32"/>
          <w:szCs w:val="32"/>
        </w:rPr>
      </w:pPr>
      <w:r>
        <w:rPr>
          <w:rFonts w:hint="default"/>
          <w:b/>
          <w:bCs/>
          <w:sz w:val="32"/>
          <w:szCs w:val="32"/>
        </w:rPr>
        <w:t>Vulnerabilities:</w:t>
      </w:r>
    </w:p>
    <w:p>
      <w:pPr>
        <w:rPr>
          <w:rFonts w:hint="default"/>
          <w:sz w:val="32"/>
          <w:szCs w:val="32"/>
        </w:rPr>
      </w:pPr>
      <w:r>
        <w:rPr>
          <w:rFonts w:hint="default"/>
          <w:sz w:val="32"/>
          <w:szCs w:val="32"/>
        </w:rPr>
        <w:t>WEP: Highly vulnerable.</w:t>
      </w:r>
    </w:p>
    <w:p>
      <w:pPr>
        <w:rPr>
          <w:rFonts w:hint="default"/>
          <w:sz w:val="32"/>
          <w:szCs w:val="32"/>
        </w:rPr>
      </w:pPr>
      <w:r>
        <w:rPr>
          <w:rFonts w:hint="default"/>
          <w:sz w:val="32"/>
          <w:szCs w:val="32"/>
        </w:rPr>
        <w:t>WPA: Vulnerable to some attacks.</w:t>
      </w:r>
    </w:p>
    <w:p>
      <w:pPr>
        <w:rPr>
          <w:rFonts w:hint="default"/>
          <w:sz w:val="32"/>
          <w:szCs w:val="32"/>
        </w:rPr>
      </w:pPr>
      <w:r>
        <w:rPr>
          <w:rFonts w:hint="default"/>
          <w:sz w:val="32"/>
          <w:szCs w:val="32"/>
        </w:rPr>
        <w:t>WPA2: Relatively secure.</w:t>
      </w:r>
    </w:p>
    <w:p>
      <w:pPr>
        <w:rPr>
          <w:rFonts w:hint="default"/>
          <w:sz w:val="32"/>
          <w:szCs w:val="32"/>
        </w:rPr>
      </w:pPr>
      <w:r>
        <w:rPr>
          <w:rFonts w:hint="default"/>
          <w:sz w:val="32"/>
          <w:szCs w:val="32"/>
        </w:rPr>
        <w:t>WPA3: Enhanced security.</w:t>
      </w:r>
    </w:p>
    <w:p>
      <w:pPr>
        <w:rPr>
          <w:rFonts w:hint="default"/>
          <w:sz w:val="32"/>
          <w:szCs w:val="32"/>
        </w:rPr>
      </w:pPr>
    </w:p>
    <w:p>
      <w:pPr>
        <w:rPr>
          <w:rFonts w:hint="default"/>
          <w:sz w:val="32"/>
          <w:szCs w:val="32"/>
        </w:rPr>
      </w:pPr>
    </w:p>
    <w:p>
      <w:pPr>
        <w:rPr>
          <w:rFonts w:hint="default"/>
          <w:b/>
          <w:bCs/>
          <w:sz w:val="32"/>
          <w:szCs w:val="32"/>
        </w:rPr>
      </w:pPr>
      <w:r>
        <w:rPr>
          <w:rFonts w:hint="default"/>
          <w:b/>
          <w:bCs/>
          <w:sz w:val="32"/>
          <w:szCs w:val="32"/>
        </w:rPr>
        <w:t>Real-Life Examples</w:t>
      </w:r>
    </w:p>
    <w:p>
      <w:pPr>
        <w:rPr>
          <w:rFonts w:hint="default"/>
          <w:b/>
          <w:bCs/>
          <w:sz w:val="32"/>
          <w:szCs w:val="32"/>
        </w:rPr>
      </w:pPr>
    </w:p>
    <w:p>
      <w:pPr>
        <w:rPr>
          <w:rFonts w:hint="default"/>
          <w:b/>
          <w:bCs/>
          <w:sz w:val="32"/>
          <w:szCs w:val="32"/>
        </w:rPr>
      </w:pPr>
      <w:r>
        <w:rPr>
          <w:rFonts w:hint="default"/>
          <w:b/>
          <w:bCs/>
          <w:sz w:val="32"/>
          <w:szCs w:val="32"/>
        </w:rPr>
        <w:t>Home Networks:</w:t>
      </w:r>
    </w:p>
    <w:p>
      <w:pPr>
        <w:rPr>
          <w:rFonts w:hint="default"/>
          <w:sz w:val="32"/>
          <w:szCs w:val="32"/>
        </w:rPr>
      </w:pPr>
    </w:p>
    <w:p>
      <w:pPr>
        <w:rPr>
          <w:rFonts w:hint="default"/>
          <w:sz w:val="32"/>
          <w:szCs w:val="32"/>
        </w:rPr>
      </w:pPr>
      <w:r>
        <w:rPr>
          <w:rFonts w:hint="default"/>
          <w:sz w:val="32"/>
          <w:szCs w:val="32"/>
        </w:rPr>
        <w:t>WEP: Rarely used due to security concerns.</w:t>
      </w:r>
    </w:p>
    <w:p>
      <w:pPr>
        <w:rPr>
          <w:rFonts w:hint="default"/>
          <w:sz w:val="32"/>
          <w:szCs w:val="32"/>
        </w:rPr>
      </w:pPr>
      <w:r>
        <w:rPr>
          <w:rFonts w:hint="default"/>
          <w:sz w:val="32"/>
          <w:szCs w:val="32"/>
        </w:rPr>
        <w:t>WPA2: Widely adopted for its balance of security and compatibility.</w:t>
      </w:r>
    </w:p>
    <w:p>
      <w:pPr>
        <w:rPr>
          <w:rFonts w:hint="default"/>
          <w:sz w:val="32"/>
          <w:szCs w:val="32"/>
        </w:rPr>
      </w:pPr>
    </w:p>
    <w:p>
      <w:pPr>
        <w:rPr>
          <w:rFonts w:hint="default"/>
          <w:b/>
          <w:bCs/>
          <w:sz w:val="32"/>
          <w:szCs w:val="32"/>
        </w:rPr>
      </w:pPr>
      <w:r>
        <w:rPr>
          <w:rFonts w:hint="default"/>
          <w:b/>
          <w:bCs/>
          <w:sz w:val="32"/>
          <w:szCs w:val="32"/>
        </w:rPr>
        <w:t>Public Wi-Fi (Cafe</w:t>
      </w:r>
      <w:r>
        <w:rPr>
          <w:rFonts w:hint="default"/>
          <w:b/>
          <w:bCs/>
          <w:sz w:val="32"/>
          <w:szCs w:val="32"/>
          <w:lang w:val="en-US"/>
        </w:rPr>
        <w:t>s</w:t>
      </w:r>
      <w:r>
        <w:rPr>
          <w:rFonts w:hint="default"/>
          <w:b/>
          <w:bCs/>
          <w:sz w:val="32"/>
          <w:szCs w:val="32"/>
        </w:rPr>
        <w:t>):</w:t>
      </w:r>
    </w:p>
    <w:p>
      <w:pPr>
        <w:rPr>
          <w:rFonts w:hint="default"/>
          <w:sz w:val="32"/>
          <w:szCs w:val="32"/>
        </w:rPr>
      </w:pPr>
    </w:p>
    <w:p>
      <w:pPr>
        <w:rPr>
          <w:rFonts w:hint="default"/>
          <w:sz w:val="32"/>
          <w:szCs w:val="32"/>
        </w:rPr>
      </w:pPr>
      <w:r>
        <w:rPr>
          <w:rFonts w:hint="default"/>
          <w:sz w:val="32"/>
          <w:szCs w:val="32"/>
        </w:rPr>
        <w:t>WPA3: Increasingly being implemented for improved security.</w:t>
      </w: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b/>
          <w:bCs/>
          <w:sz w:val="32"/>
          <w:szCs w:val="32"/>
        </w:rPr>
      </w:pPr>
      <w:r>
        <w:rPr>
          <w:rFonts w:hint="default"/>
          <w:b/>
          <w:bCs/>
          <w:sz w:val="32"/>
          <w:szCs w:val="32"/>
        </w:rPr>
        <w:t>Future Trends</w:t>
      </w:r>
    </w:p>
    <w:p>
      <w:pPr>
        <w:rPr>
          <w:rFonts w:hint="default"/>
          <w:b/>
          <w:bCs/>
          <w:sz w:val="32"/>
          <w:szCs w:val="32"/>
        </w:rPr>
      </w:pPr>
    </w:p>
    <w:p>
      <w:pPr>
        <w:rPr>
          <w:rFonts w:hint="default"/>
          <w:sz w:val="32"/>
          <w:szCs w:val="32"/>
        </w:rPr>
      </w:pPr>
      <w:r>
        <w:rPr>
          <w:rFonts w:hint="default"/>
          <w:sz w:val="32"/>
          <w:szCs w:val="32"/>
        </w:rPr>
        <w:t>As technology advances, future trends in wireless security may include:</w:t>
      </w:r>
    </w:p>
    <w:p>
      <w:pPr>
        <w:rPr>
          <w:rFonts w:hint="default"/>
          <w:sz w:val="32"/>
          <w:szCs w:val="32"/>
        </w:rPr>
      </w:pPr>
    </w:p>
    <w:p>
      <w:pPr>
        <w:rPr>
          <w:rFonts w:hint="default"/>
          <w:sz w:val="32"/>
          <w:szCs w:val="32"/>
        </w:rPr>
      </w:pPr>
      <w:r>
        <w:rPr>
          <w:rFonts w:hint="default"/>
          <w:b/>
          <w:bCs/>
          <w:sz w:val="32"/>
          <w:szCs w:val="32"/>
        </w:rPr>
        <w:t>AI-driven Security:</w:t>
      </w:r>
      <w:r>
        <w:rPr>
          <w:rFonts w:hint="default"/>
          <w:sz w:val="32"/>
          <w:szCs w:val="32"/>
        </w:rPr>
        <w:t xml:space="preserve"> Integration of artificial intelligence for real-time threat detection and response.</w:t>
      </w:r>
    </w:p>
    <w:p>
      <w:pPr>
        <w:rPr>
          <w:rFonts w:hint="default"/>
          <w:sz w:val="32"/>
          <w:szCs w:val="32"/>
        </w:rPr>
      </w:pPr>
    </w:p>
    <w:p>
      <w:pPr>
        <w:rPr>
          <w:rFonts w:hint="default"/>
          <w:sz w:val="32"/>
          <w:szCs w:val="32"/>
        </w:rPr>
      </w:pPr>
      <w:r>
        <w:rPr>
          <w:rFonts w:hint="default"/>
          <w:b/>
          <w:bCs/>
          <w:sz w:val="32"/>
          <w:szCs w:val="32"/>
        </w:rPr>
        <w:t>5G Security:</w:t>
      </w:r>
      <w:r>
        <w:rPr>
          <w:rFonts w:hint="default"/>
          <w:sz w:val="32"/>
          <w:szCs w:val="32"/>
        </w:rPr>
        <w:t xml:space="preserve"> Enhancements in security protocols to align with the rollout of 5G networks.</w:t>
      </w:r>
    </w:p>
    <w:p>
      <w:pPr>
        <w:rPr>
          <w:rFonts w:hint="default"/>
          <w:sz w:val="32"/>
          <w:szCs w:val="32"/>
        </w:rPr>
      </w:pPr>
    </w:p>
    <w:p>
      <w:pPr>
        <w:rPr>
          <w:rFonts w:hint="default"/>
          <w:sz w:val="32"/>
          <w:szCs w:val="32"/>
        </w:rPr>
      </w:pPr>
      <w:r>
        <w:rPr>
          <w:rFonts w:hint="default"/>
          <w:b/>
          <w:bCs/>
          <w:sz w:val="32"/>
          <w:szCs w:val="32"/>
        </w:rPr>
        <w:t>IoT Security</w:t>
      </w:r>
      <w:r>
        <w:rPr>
          <w:rFonts w:hint="default"/>
          <w:sz w:val="32"/>
          <w:szCs w:val="32"/>
        </w:rPr>
        <w:t>: Focus on securing the increasing number of Internet of Things (IoT) devices connected to Wi-Fi networks.</w:t>
      </w:r>
    </w:p>
    <w:p>
      <w:pPr>
        <w:rPr>
          <w:rFonts w:hint="default"/>
          <w:sz w:val="32"/>
          <w:szCs w:val="32"/>
        </w:rPr>
      </w:pPr>
      <w:bookmarkStart w:id="0" w:name="_GoBack"/>
      <w:bookmarkEnd w:id="0"/>
    </w:p>
    <w:p>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A86723E"/>
    <w:rsid w:val="6F6C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AppData\Roaming\Kingsoft\wps\addons\pool\win-i386\kdocreminder_1.1.2021.90\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31"/>
    <customShpInfo spid="_x0000_s1026"/>
    <customShpInfo spid="_x0000_s1027"/>
    <customShpInfo spid="_x0000_s1029"/>
    <customShpInfo spid="_x0000_s1030"/>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384</Words>
  <Characters>2453</Characters>
  <Lines>0</Lines>
  <Paragraphs>0</Paragraphs>
  <TotalTime>39</TotalTime>
  <ScaleCrop>false</ScaleCrop>
  <LinksUpToDate>false</LinksUpToDate>
  <CharactersWithSpaces>2778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2023-11-18T14:16:00Z</dcterms:created>
  <dc:creator>pyrot</dc:creator>
  <cp:lastModifiedBy>pyrot</cp:lastModifiedBy>
  <dcterms:modified xsi:type="dcterms:W3CDTF">2023-11-18T17:57:58Z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9FF479FDC829447A978B1451364B6093_11</vt:lpwstr>
  </property>
</Properties>
</file>