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3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3000375"/>
            <wp:effectExtent l="0" t="0" r="9525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bidi w:val="0"/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 Waqar Ahmed </w:t>
      </w:r>
    </w:p>
    <w:p>
      <w:pPr>
        <w:pStyle w:val="3"/>
        <w:bidi w:val="0"/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Roll No : 20P-0750</w:t>
      </w:r>
    </w:p>
    <w:p>
      <w:pPr>
        <w:pStyle w:val="3"/>
        <w:bidi w:val="0"/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LabTask :  11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Intro to Communication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Web Page Content: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HTML A Web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HTML, which stands for "Hypertext Markup Language," is the standard language for creating and structuring web pages and web applications. It defines the structure and content of a webpage, including text, images, links, forms, and other elements.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HTML Elements and Tags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HTML consists of various tags and elements that define the structure and content of a web page. HTML tags are used to mark up different parts of a webpage, and they are enclosed in angle brackets 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&gt;".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1964690"/>
            <wp:effectExtent l="0" t="0" r="9525" b="16510"/>
            <wp:docPr id="3" name="Picture 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3370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7D3370B"/>
    <w:rsid w:val="6F6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2023-10-31T12:55:00Z</dcterms:created>
  <dc:creator>hacke</dc:creator>
  <cp:lastModifiedBy>pyrot</cp:lastModifiedBy>
  <dcterms:modified xsi:type="dcterms:W3CDTF">2023-10-31T13:01:40Z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2ACCBE05915F4051BC5079341150F086_11</vt:lpwstr>
  </property>
</Properties>
</file>