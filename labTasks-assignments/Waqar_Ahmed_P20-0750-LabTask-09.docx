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sz w:val="36"/>
        </w:rPr>
      </w:pPr>
    </w:p>
    <w:p>
      <w:pPr>
        <w:pStyle w:val="4"/>
        <w:rPr>
          <w:rFonts w:ascii="Times New Roman"/>
          <w:sz w:val="36"/>
        </w:rPr>
      </w:pPr>
    </w:p>
    <w:p>
      <w:pPr>
        <w:pStyle w:val="4"/>
        <w:rPr>
          <w:rFonts w:ascii="Times New Roman"/>
          <w:sz w:val="36"/>
        </w:rPr>
      </w:pPr>
    </w:p>
    <w:p>
      <w:pPr>
        <w:pStyle w:val="4"/>
        <w:spacing w:before="342"/>
        <w:rPr>
          <w:rFonts w:ascii="Times New Roman"/>
          <w:sz w:val="36"/>
        </w:rPr>
      </w:pPr>
    </w:p>
    <w:p>
      <w:pPr>
        <w:pStyle w:val="5"/>
        <w:spacing w:line="333" w:lineRule="auto"/>
        <w:ind w:right="4383"/>
      </w:pPr>
      <w:r>
        <w:t>Name</w:t>
      </w:r>
      <w:r>
        <w:rPr>
          <w:spacing w:val="-12"/>
        </w:rPr>
        <w:t xml:space="preserve"> </w:t>
      </w:r>
      <w:r>
        <w:t>:</w:t>
      </w:r>
      <w:r>
        <w:rPr>
          <w:spacing w:val="-11"/>
        </w:rPr>
        <w:t xml:space="preserve"> </w:t>
      </w:r>
      <w:r>
        <w:t>Waqar</w:t>
      </w:r>
      <w:r>
        <w:rPr>
          <w:spacing w:val="-11"/>
        </w:rPr>
        <w:t xml:space="preserve"> </w:t>
      </w:r>
      <w:r>
        <w:t>Ahmed Roll No : 20P_0750 LabTask : 09</w:t>
      </w:r>
    </w:p>
    <w:p>
      <w:pPr>
        <w:pStyle w:val="5"/>
        <w:tabs>
          <w:tab w:val="left" w:pos="2538"/>
        </w:tabs>
        <w:spacing w:before="7"/>
      </w:pPr>
      <w:r>
        <w:t>Instructor</w:t>
      </w:r>
      <w:r>
        <w:rPr>
          <w:spacing w:val="-7"/>
        </w:rPr>
        <w:t xml:space="preserve"> </w:t>
      </w:r>
      <w:r>
        <w:rPr>
          <w:spacing w:val="-10"/>
        </w:rPr>
        <w:t>:</w:t>
      </w:r>
      <w:r>
        <w:tab/>
      </w:r>
      <w:r>
        <w:t>Maa’m</w:t>
      </w:r>
      <w:r>
        <w:rPr>
          <w:spacing w:val="-2"/>
        </w:rPr>
        <w:t xml:space="preserve"> Hurmat</w:t>
      </w:r>
    </w:p>
    <w:p>
      <w:pPr>
        <w:spacing w:after="0"/>
        <w:sectPr>
          <w:type w:val="continuous"/>
          <w:pgSz w:w="11910" w:h="16840"/>
          <w:pgMar w:top="1920" w:right="1160" w:bottom="280" w:left="1340" w:header="720" w:footer="720" w:gutter="0"/>
          <w:cols w:space="720" w:num="1"/>
        </w:sectPr>
      </w:pPr>
    </w:p>
    <w:p>
      <w:pPr>
        <w:pStyle w:val="4"/>
        <w:spacing w:before="254"/>
        <w:rPr>
          <w:rFonts w:ascii="Arial Black"/>
        </w:rPr>
      </w:pPr>
    </w:p>
    <w:p>
      <w:pPr>
        <w:pStyle w:val="4"/>
        <w:ind w:left="100"/>
        <w:rPr>
          <w:rFonts w:ascii="Arial Black"/>
        </w:rPr>
      </w:pPr>
      <w:r>
        <w:rPr>
          <w:rFonts w:ascii="Arial Black"/>
        </w:rPr>
        <w:t>Task1</w:t>
      </w:r>
      <w:r>
        <w:rPr>
          <w:rFonts w:ascii="Arial Black"/>
          <w:spacing w:val="-2"/>
        </w:rPr>
        <w:t xml:space="preserve"> </w:t>
      </w:r>
      <w:r>
        <w:rPr>
          <w:rFonts w:ascii="Arial Black"/>
        </w:rPr>
        <w:t>:</w:t>
      </w:r>
      <w:r>
        <w:rPr>
          <w:rFonts w:ascii="Arial Black"/>
          <w:spacing w:val="-2"/>
        </w:rPr>
        <w:t xml:space="preserve"> </w:t>
      </w:r>
      <w:r>
        <w:rPr>
          <w:rFonts w:ascii="Arial Black"/>
        </w:rPr>
        <w:t>By</w:t>
      </w:r>
      <w:r>
        <w:rPr>
          <w:rFonts w:ascii="Arial Black"/>
          <w:spacing w:val="-4"/>
        </w:rPr>
        <w:t xml:space="preserve"> </w:t>
      </w:r>
      <w:r>
        <w:rPr>
          <w:rFonts w:ascii="Arial Black"/>
        </w:rPr>
        <w:t>looking</w:t>
      </w:r>
      <w:r>
        <w:rPr>
          <w:rFonts w:ascii="Arial Black"/>
          <w:spacing w:val="-2"/>
        </w:rPr>
        <w:t xml:space="preserve"> </w:t>
      </w:r>
      <w:r>
        <w:rPr>
          <w:rFonts w:ascii="Arial Black"/>
        </w:rPr>
        <w:t>at</w:t>
      </w:r>
      <w:r>
        <w:rPr>
          <w:rFonts w:ascii="Arial Black"/>
          <w:spacing w:val="-5"/>
        </w:rPr>
        <w:t xml:space="preserve"> </w:t>
      </w:r>
      <w:r>
        <w:rPr>
          <w:rFonts w:ascii="Arial Black"/>
        </w:rPr>
        <w:t>the information</w:t>
      </w:r>
      <w:r>
        <w:rPr>
          <w:rFonts w:ascii="Arial Black"/>
          <w:spacing w:val="-2"/>
        </w:rPr>
        <w:t xml:space="preserve"> </w:t>
      </w:r>
      <w:r>
        <w:rPr>
          <w:rFonts w:ascii="Arial Black"/>
        </w:rPr>
        <w:t>in</w:t>
      </w:r>
      <w:r>
        <w:rPr>
          <w:rFonts w:ascii="Arial Black"/>
          <w:spacing w:val="-5"/>
        </w:rPr>
        <w:t xml:space="preserve"> </w:t>
      </w:r>
      <w:r>
        <w:rPr>
          <w:rFonts w:ascii="Arial Black"/>
        </w:rPr>
        <w:t>the</w:t>
      </w:r>
      <w:r>
        <w:rPr>
          <w:rFonts w:ascii="Arial Black"/>
          <w:spacing w:val="-2"/>
        </w:rPr>
        <w:t xml:space="preserve"> </w:t>
      </w:r>
      <w:r>
        <w:rPr>
          <w:rFonts w:ascii="Arial Black"/>
        </w:rPr>
        <w:t>HTTP</w:t>
      </w:r>
      <w:r>
        <w:rPr>
          <w:rFonts w:ascii="Arial Black"/>
          <w:spacing w:val="-1"/>
        </w:rPr>
        <w:t xml:space="preserve"> </w:t>
      </w:r>
      <w:r>
        <w:rPr>
          <w:rFonts w:ascii="Arial Black"/>
        </w:rPr>
        <w:t>GET</w:t>
      </w:r>
      <w:r>
        <w:rPr>
          <w:rFonts w:ascii="Arial Black"/>
          <w:spacing w:val="-1"/>
        </w:rPr>
        <w:t xml:space="preserve"> </w:t>
      </w:r>
      <w:r>
        <w:rPr>
          <w:rFonts w:ascii="Arial Black"/>
        </w:rPr>
        <w:t>and response messages,</w:t>
      </w:r>
    </w:p>
    <w:p>
      <w:pPr>
        <w:pStyle w:val="4"/>
        <w:spacing w:before="99"/>
        <w:rPr>
          <w:rFonts w:ascii="Arial Black"/>
        </w:rPr>
      </w:pPr>
    </w:p>
    <w:p>
      <w:pPr>
        <w:spacing w:before="0" w:line="322" w:lineRule="exact"/>
        <w:ind w:left="100" w:right="0" w:firstLine="0"/>
        <w:jc w:val="left"/>
        <w:rPr>
          <w:rFonts w:ascii="Arial"/>
          <w:b/>
          <w:sz w:val="28"/>
        </w:rPr>
      </w:pPr>
      <w:r>
        <w:rPr>
          <w:rFonts w:ascii="Arial"/>
          <w:b/>
          <w:sz w:val="28"/>
        </w:rPr>
        <w:t>answer</w:t>
      </w:r>
      <w:r>
        <w:rPr>
          <w:rFonts w:ascii="Arial"/>
          <w:b/>
          <w:spacing w:val="-8"/>
          <w:sz w:val="28"/>
        </w:rPr>
        <w:t xml:space="preserve"> </w:t>
      </w:r>
      <w:r>
        <w:rPr>
          <w:rFonts w:ascii="Arial"/>
          <w:b/>
          <w:sz w:val="28"/>
        </w:rPr>
        <w:t>the</w:t>
      </w:r>
      <w:r>
        <w:rPr>
          <w:rFonts w:ascii="Arial"/>
          <w:b/>
          <w:spacing w:val="-4"/>
          <w:sz w:val="28"/>
        </w:rPr>
        <w:t xml:space="preserve"> </w:t>
      </w:r>
      <w:r>
        <w:rPr>
          <w:rFonts w:ascii="Arial"/>
          <w:b/>
          <w:sz w:val="28"/>
        </w:rPr>
        <w:t>following</w:t>
      </w:r>
      <w:r>
        <w:rPr>
          <w:rFonts w:ascii="Arial"/>
          <w:b/>
          <w:spacing w:val="-7"/>
          <w:sz w:val="28"/>
        </w:rPr>
        <w:t xml:space="preserve"> </w:t>
      </w:r>
      <w:r>
        <w:rPr>
          <w:rFonts w:ascii="Arial"/>
          <w:b/>
          <w:spacing w:val="-2"/>
          <w:sz w:val="28"/>
        </w:rPr>
        <w:t>questions</w:t>
      </w:r>
    </w:p>
    <w:p>
      <w:pPr>
        <w:pStyle w:val="7"/>
        <w:numPr>
          <w:ilvl w:val="0"/>
          <w:numId w:val="1"/>
        </w:numPr>
        <w:tabs>
          <w:tab w:val="left" w:pos="411"/>
        </w:tabs>
        <w:spacing w:before="0" w:after="0" w:line="322" w:lineRule="exact"/>
        <w:ind w:left="411" w:right="0" w:hanging="311"/>
        <w:jc w:val="left"/>
        <w:rPr>
          <w:rFonts w:ascii="Arial"/>
          <w:b/>
          <w:sz w:val="28"/>
        </w:rPr>
      </w:pPr>
      <w:r>
        <w:rPr>
          <w:rFonts w:ascii="Arial"/>
          <w:b/>
          <w:sz w:val="28"/>
        </w:rPr>
        <w:t>Is</w:t>
      </w:r>
      <w:r>
        <w:rPr>
          <w:rFonts w:ascii="Arial"/>
          <w:b/>
          <w:spacing w:val="-9"/>
          <w:sz w:val="28"/>
        </w:rPr>
        <w:t xml:space="preserve"> </w:t>
      </w:r>
      <w:r>
        <w:rPr>
          <w:rFonts w:ascii="Arial"/>
          <w:b/>
          <w:sz w:val="28"/>
        </w:rPr>
        <w:t>your</w:t>
      </w:r>
      <w:r>
        <w:rPr>
          <w:rFonts w:ascii="Arial"/>
          <w:b/>
          <w:spacing w:val="-2"/>
          <w:sz w:val="28"/>
        </w:rPr>
        <w:t xml:space="preserve"> </w:t>
      </w:r>
      <w:r>
        <w:rPr>
          <w:rFonts w:ascii="Arial"/>
          <w:b/>
          <w:sz w:val="28"/>
        </w:rPr>
        <w:t>browser</w:t>
      </w:r>
      <w:r>
        <w:rPr>
          <w:rFonts w:ascii="Arial"/>
          <w:b/>
          <w:spacing w:val="-7"/>
          <w:sz w:val="28"/>
        </w:rPr>
        <w:t xml:space="preserve"> </w:t>
      </w:r>
      <w:r>
        <w:rPr>
          <w:rFonts w:ascii="Arial"/>
          <w:b/>
          <w:sz w:val="28"/>
        </w:rPr>
        <w:t>running</w:t>
      </w:r>
      <w:r>
        <w:rPr>
          <w:rFonts w:ascii="Arial"/>
          <w:b/>
          <w:spacing w:val="-7"/>
          <w:sz w:val="28"/>
        </w:rPr>
        <w:t xml:space="preserve"> </w:t>
      </w:r>
      <w:r>
        <w:rPr>
          <w:rFonts w:ascii="Arial"/>
          <w:b/>
          <w:sz w:val="28"/>
        </w:rPr>
        <w:t>HTTP</w:t>
      </w:r>
      <w:r>
        <w:rPr>
          <w:rFonts w:ascii="Arial"/>
          <w:b/>
          <w:spacing w:val="-3"/>
          <w:sz w:val="28"/>
        </w:rPr>
        <w:t xml:space="preserve"> </w:t>
      </w:r>
      <w:r>
        <w:rPr>
          <w:rFonts w:ascii="Arial"/>
          <w:b/>
          <w:sz w:val="28"/>
        </w:rPr>
        <w:t>version</w:t>
      </w:r>
      <w:r>
        <w:rPr>
          <w:rFonts w:ascii="Arial"/>
          <w:b/>
          <w:spacing w:val="-4"/>
          <w:sz w:val="28"/>
        </w:rPr>
        <w:t xml:space="preserve"> </w:t>
      </w:r>
      <w:r>
        <w:rPr>
          <w:rFonts w:ascii="Arial"/>
          <w:b/>
          <w:sz w:val="28"/>
        </w:rPr>
        <w:t>1.0,</w:t>
      </w:r>
      <w:r>
        <w:rPr>
          <w:rFonts w:ascii="Arial"/>
          <w:b/>
          <w:spacing w:val="-4"/>
          <w:sz w:val="28"/>
        </w:rPr>
        <w:t xml:space="preserve"> </w:t>
      </w:r>
      <w:r>
        <w:rPr>
          <w:rFonts w:ascii="Arial"/>
          <w:b/>
          <w:sz w:val="28"/>
        </w:rPr>
        <w:t>1.1,</w:t>
      </w:r>
      <w:r>
        <w:rPr>
          <w:rFonts w:ascii="Arial"/>
          <w:b/>
          <w:spacing w:val="-4"/>
          <w:sz w:val="28"/>
        </w:rPr>
        <w:t xml:space="preserve"> </w:t>
      </w:r>
      <w:r>
        <w:rPr>
          <w:rFonts w:ascii="Arial"/>
          <w:b/>
          <w:sz w:val="28"/>
        </w:rPr>
        <w:t>or</w:t>
      </w:r>
      <w:r>
        <w:rPr>
          <w:rFonts w:ascii="Arial"/>
          <w:b/>
          <w:spacing w:val="-4"/>
          <w:sz w:val="28"/>
        </w:rPr>
        <w:t xml:space="preserve"> </w:t>
      </w:r>
      <w:r>
        <w:rPr>
          <w:rFonts w:ascii="Arial"/>
          <w:b/>
          <w:spacing w:val="-5"/>
          <w:sz w:val="28"/>
        </w:rPr>
        <w:t>2?</w:t>
      </w:r>
    </w:p>
    <w:p>
      <w:pPr>
        <w:pStyle w:val="7"/>
        <w:numPr>
          <w:ilvl w:val="0"/>
          <w:numId w:val="1"/>
        </w:numPr>
        <w:tabs>
          <w:tab w:val="left" w:pos="411"/>
        </w:tabs>
        <w:spacing w:before="0" w:after="0" w:line="240" w:lineRule="auto"/>
        <w:ind w:left="411" w:right="0" w:hanging="311"/>
        <w:jc w:val="left"/>
        <w:rPr>
          <w:rFonts w:ascii="Arial"/>
          <w:b/>
          <w:sz w:val="28"/>
        </w:rPr>
      </w:pPr>
      <w:r>
        <w:rPr>
          <w:rFonts w:ascii="Arial"/>
          <w:b/>
          <w:sz w:val="28"/>
        </w:rPr>
        <w:t>What</w:t>
      </w:r>
      <w:r>
        <w:rPr>
          <w:rFonts w:ascii="Arial"/>
          <w:b/>
          <w:spacing w:val="-5"/>
          <w:sz w:val="28"/>
        </w:rPr>
        <w:t xml:space="preserve"> </w:t>
      </w:r>
      <w:r>
        <w:rPr>
          <w:rFonts w:ascii="Arial"/>
          <w:b/>
          <w:sz w:val="28"/>
        </w:rPr>
        <w:t>version</w:t>
      </w:r>
      <w:r>
        <w:rPr>
          <w:rFonts w:ascii="Arial"/>
          <w:b/>
          <w:spacing w:val="-3"/>
          <w:sz w:val="28"/>
        </w:rPr>
        <w:t xml:space="preserve"> </w:t>
      </w:r>
      <w:r>
        <w:rPr>
          <w:rFonts w:ascii="Arial"/>
          <w:b/>
          <w:sz w:val="28"/>
        </w:rPr>
        <w:t>of</w:t>
      </w:r>
      <w:r>
        <w:rPr>
          <w:rFonts w:ascii="Arial"/>
          <w:b/>
          <w:spacing w:val="-5"/>
          <w:sz w:val="28"/>
        </w:rPr>
        <w:t xml:space="preserve"> </w:t>
      </w:r>
      <w:r>
        <w:rPr>
          <w:rFonts w:ascii="Arial"/>
          <w:b/>
          <w:sz w:val="28"/>
        </w:rPr>
        <w:t>HTTP</w:t>
      </w:r>
      <w:r>
        <w:rPr>
          <w:rFonts w:ascii="Arial"/>
          <w:b/>
          <w:spacing w:val="-2"/>
          <w:sz w:val="28"/>
        </w:rPr>
        <w:t xml:space="preserve"> </w:t>
      </w:r>
      <w:r>
        <w:rPr>
          <w:rFonts w:ascii="Arial"/>
          <w:b/>
          <w:sz w:val="28"/>
        </w:rPr>
        <w:t>is</w:t>
      </w:r>
      <w:r>
        <w:rPr>
          <w:rFonts w:ascii="Arial"/>
          <w:b/>
          <w:spacing w:val="-6"/>
          <w:sz w:val="28"/>
        </w:rPr>
        <w:t xml:space="preserve"> </w:t>
      </w:r>
      <w:r>
        <w:rPr>
          <w:rFonts w:ascii="Arial"/>
          <w:b/>
          <w:sz w:val="28"/>
        </w:rPr>
        <w:t>the</w:t>
      </w:r>
      <w:r>
        <w:rPr>
          <w:rFonts w:ascii="Arial"/>
          <w:b/>
          <w:spacing w:val="-5"/>
          <w:sz w:val="28"/>
        </w:rPr>
        <w:t xml:space="preserve"> </w:t>
      </w:r>
      <w:r>
        <w:rPr>
          <w:rFonts w:ascii="Arial"/>
          <w:b/>
          <w:sz w:val="28"/>
        </w:rPr>
        <w:t>server</w:t>
      </w:r>
      <w:r>
        <w:rPr>
          <w:rFonts w:ascii="Arial"/>
          <w:b/>
          <w:spacing w:val="-3"/>
          <w:sz w:val="28"/>
        </w:rPr>
        <w:t xml:space="preserve"> </w:t>
      </w:r>
      <w:r>
        <w:rPr>
          <w:rFonts w:ascii="Arial"/>
          <w:b/>
          <w:spacing w:val="-2"/>
          <w:sz w:val="28"/>
        </w:rPr>
        <w:t>running?</w:t>
      </w:r>
    </w:p>
    <w:p>
      <w:pPr>
        <w:pStyle w:val="7"/>
        <w:numPr>
          <w:ilvl w:val="0"/>
          <w:numId w:val="1"/>
        </w:numPr>
        <w:tabs>
          <w:tab w:val="left" w:pos="411"/>
        </w:tabs>
        <w:spacing w:before="2" w:after="0" w:line="240" w:lineRule="auto"/>
        <w:ind w:left="100" w:right="729" w:firstLine="0"/>
        <w:jc w:val="left"/>
        <w:rPr>
          <w:rFonts w:ascii="Arial"/>
          <w:b/>
          <w:sz w:val="28"/>
        </w:rPr>
      </w:pPr>
      <w:r>
        <w:rPr>
          <w:rFonts w:ascii="Arial"/>
          <w:b/>
          <w:sz w:val="28"/>
        </w:rPr>
        <w:t>What</w:t>
      </w:r>
      <w:r>
        <w:rPr>
          <w:rFonts w:ascii="Arial"/>
          <w:b/>
          <w:spacing w:val="-4"/>
          <w:sz w:val="28"/>
        </w:rPr>
        <w:t xml:space="preserve"> </w:t>
      </w:r>
      <w:r>
        <w:rPr>
          <w:rFonts w:ascii="Arial"/>
          <w:b/>
          <w:sz w:val="28"/>
        </w:rPr>
        <w:t>languages</w:t>
      </w:r>
      <w:r>
        <w:rPr>
          <w:rFonts w:ascii="Arial"/>
          <w:b/>
          <w:spacing w:val="-5"/>
          <w:sz w:val="28"/>
        </w:rPr>
        <w:t xml:space="preserve"> </w:t>
      </w:r>
      <w:r>
        <w:rPr>
          <w:rFonts w:ascii="Arial"/>
          <w:b/>
          <w:sz w:val="28"/>
        </w:rPr>
        <w:t>(if</w:t>
      </w:r>
      <w:r>
        <w:rPr>
          <w:rFonts w:ascii="Arial"/>
          <w:b/>
          <w:spacing w:val="-4"/>
          <w:sz w:val="28"/>
        </w:rPr>
        <w:t xml:space="preserve"> </w:t>
      </w:r>
      <w:r>
        <w:rPr>
          <w:rFonts w:ascii="Arial"/>
          <w:b/>
          <w:sz w:val="28"/>
        </w:rPr>
        <w:t>any)</w:t>
      </w:r>
      <w:r>
        <w:rPr>
          <w:rFonts w:ascii="Arial"/>
          <w:b/>
          <w:spacing w:val="-2"/>
          <w:sz w:val="28"/>
        </w:rPr>
        <w:t xml:space="preserve"> </w:t>
      </w:r>
      <w:r>
        <w:rPr>
          <w:rFonts w:ascii="Arial"/>
          <w:b/>
          <w:sz w:val="28"/>
        </w:rPr>
        <w:t>does</w:t>
      </w:r>
      <w:r>
        <w:rPr>
          <w:rFonts w:ascii="Arial"/>
          <w:b/>
          <w:spacing w:val="-2"/>
          <w:sz w:val="28"/>
        </w:rPr>
        <w:t xml:space="preserve"> </w:t>
      </w:r>
      <w:r>
        <w:rPr>
          <w:rFonts w:ascii="Arial"/>
          <w:b/>
          <w:sz w:val="28"/>
        </w:rPr>
        <w:t>your</w:t>
      </w:r>
      <w:r>
        <w:rPr>
          <w:rFonts w:ascii="Arial"/>
          <w:b/>
          <w:spacing w:val="-3"/>
          <w:sz w:val="28"/>
        </w:rPr>
        <w:t xml:space="preserve"> </w:t>
      </w:r>
      <w:r>
        <w:rPr>
          <w:rFonts w:ascii="Arial"/>
          <w:b/>
          <w:sz w:val="28"/>
        </w:rPr>
        <w:t>browser</w:t>
      </w:r>
      <w:r>
        <w:rPr>
          <w:rFonts w:ascii="Arial"/>
          <w:b/>
          <w:spacing w:val="-6"/>
          <w:sz w:val="28"/>
        </w:rPr>
        <w:t xml:space="preserve"> </w:t>
      </w:r>
      <w:r>
        <w:rPr>
          <w:rFonts w:ascii="Arial"/>
          <w:b/>
          <w:sz w:val="28"/>
        </w:rPr>
        <w:t>indicate</w:t>
      </w:r>
      <w:r>
        <w:rPr>
          <w:rFonts w:ascii="Arial"/>
          <w:b/>
          <w:spacing w:val="-2"/>
          <w:sz w:val="28"/>
        </w:rPr>
        <w:t xml:space="preserve"> </w:t>
      </w:r>
      <w:r>
        <w:rPr>
          <w:rFonts w:ascii="Arial"/>
          <w:b/>
          <w:sz w:val="28"/>
        </w:rPr>
        <w:t>that</w:t>
      </w:r>
      <w:r>
        <w:rPr>
          <w:rFonts w:ascii="Arial"/>
          <w:b/>
          <w:spacing w:val="-4"/>
          <w:sz w:val="28"/>
        </w:rPr>
        <w:t xml:space="preserve"> </w:t>
      </w:r>
      <w:r>
        <w:rPr>
          <w:rFonts w:ascii="Arial"/>
          <w:b/>
          <w:sz w:val="28"/>
        </w:rPr>
        <w:t>it</w:t>
      </w:r>
      <w:r>
        <w:rPr>
          <w:rFonts w:ascii="Arial"/>
          <w:b/>
          <w:spacing w:val="-4"/>
          <w:sz w:val="28"/>
        </w:rPr>
        <w:t xml:space="preserve"> </w:t>
      </w:r>
      <w:r>
        <w:rPr>
          <w:rFonts w:ascii="Arial"/>
          <w:b/>
          <w:sz w:val="28"/>
        </w:rPr>
        <w:t>can accept to the</w:t>
      </w:r>
      <w:r>
        <w:rPr>
          <w:rFonts w:ascii="Arial"/>
          <w:b/>
          <w:spacing w:val="40"/>
          <w:sz w:val="28"/>
        </w:rPr>
        <w:t xml:space="preserve"> </w:t>
      </w:r>
      <w:r>
        <w:rPr>
          <w:rFonts w:ascii="Arial"/>
          <w:b/>
          <w:sz w:val="28"/>
        </w:rPr>
        <w:t>server?</w:t>
      </w:r>
    </w:p>
    <w:p>
      <w:pPr>
        <w:pStyle w:val="7"/>
        <w:numPr>
          <w:ilvl w:val="0"/>
          <w:numId w:val="1"/>
        </w:numPr>
        <w:tabs>
          <w:tab w:val="left" w:pos="411"/>
        </w:tabs>
        <w:spacing w:before="0" w:after="0" w:line="240" w:lineRule="auto"/>
        <w:ind w:left="100" w:right="387" w:firstLine="0"/>
        <w:jc w:val="left"/>
        <w:rPr>
          <w:rFonts w:ascii="Arial"/>
          <w:b/>
          <w:sz w:val="28"/>
        </w:rPr>
      </w:pPr>
      <w:r>
        <w:rPr>
          <w:rFonts w:ascii="Arial"/>
          <w:b/>
          <w:sz w:val="28"/>
        </w:rPr>
        <w:t>What</w:t>
      </w:r>
      <w:r>
        <w:rPr>
          <w:rFonts w:ascii="Arial"/>
          <w:b/>
          <w:spacing w:val="-3"/>
          <w:sz w:val="28"/>
        </w:rPr>
        <w:t xml:space="preserve"> </w:t>
      </w:r>
      <w:r>
        <w:rPr>
          <w:rFonts w:ascii="Arial"/>
          <w:b/>
          <w:sz w:val="28"/>
        </w:rPr>
        <w:t>is</w:t>
      </w:r>
      <w:r>
        <w:rPr>
          <w:rFonts w:ascii="Arial"/>
          <w:b/>
          <w:spacing w:val="-4"/>
          <w:sz w:val="28"/>
        </w:rPr>
        <w:t xml:space="preserve"> </w:t>
      </w:r>
      <w:r>
        <w:rPr>
          <w:rFonts w:ascii="Arial"/>
          <w:b/>
          <w:sz w:val="28"/>
        </w:rPr>
        <w:t>the</w:t>
      </w:r>
      <w:r>
        <w:rPr>
          <w:rFonts w:ascii="Arial"/>
          <w:b/>
          <w:spacing w:val="-4"/>
          <w:sz w:val="28"/>
        </w:rPr>
        <w:t xml:space="preserve"> </w:t>
      </w:r>
      <w:r>
        <w:rPr>
          <w:rFonts w:ascii="Arial"/>
          <w:b/>
          <w:sz w:val="28"/>
        </w:rPr>
        <w:t>IP</w:t>
      </w:r>
      <w:r>
        <w:rPr>
          <w:rFonts w:ascii="Arial"/>
          <w:b/>
          <w:spacing w:val="-4"/>
          <w:sz w:val="28"/>
        </w:rPr>
        <w:t xml:space="preserve"> </w:t>
      </w:r>
      <w:r>
        <w:rPr>
          <w:rFonts w:ascii="Arial"/>
          <w:b/>
          <w:sz w:val="28"/>
        </w:rPr>
        <w:t>address</w:t>
      </w:r>
      <w:r>
        <w:rPr>
          <w:rFonts w:ascii="Arial"/>
          <w:b/>
          <w:spacing w:val="-4"/>
          <w:sz w:val="28"/>
        </w:rPr>
        <w:t xml:space="preserve"> </w:t>
      </w:r>
      <w:r>
        <w:rPr>
          <w:rFonts w:ascii="Arial"/>
          <w:b/>
          <w:sz w:val="28"/>
        </w:rPr>
        <w:t>of</w:t>
      </w:r>
      <w:r>
        <w:rPr>
          <w:rFonts w:ascii="Arial"/>
          <w:b/>
          <w:spacing w:val="-3"/>
          <w:sz w:val="28"/>
        </w:rPr>
        <w:t xml:space="preserve"> </w:t>
      </w:r>
      <w:r>
        <w:rPr>
          <w:rFonts w:ascii="Arial"/>
          <w:b/>
          <w:sz w:val="28"/>
        </w:rPr>
        <w:t>your computer?</w:t>
      </w:r>
      <w:r>
        <w:rPr>
          <w:rFonts w:ascii="Arial"/>
          <w:b/>
          <w:spacing w:val="-5"/>
          <w:sz w:val="28"/>
        </w:rPr>
        <w:t xml:space="preserve"> </w:t>
      </w:r>
      <w:r>
        <w:rPr>
          <w:rFonts w:ascii="Arial"/>
          <w:b/>
          <w:sz w:val="28"/>
        </w:rPr>
        <w:t>What</w:t>
      </w:r>
      <w:r>
        <w:rPr>
          <w:rFonts w:ascii="Arial"/>
          <w:b/>
          <w:spacing w:val="-3"/>
          <w:sz w:val="28"/>
        </w:rPr>
        <w:t xml:space="preserve"> </w:t>
      </w:r>
      <w:r>
        <w:rPr>
          <w:rFonts w:ascii="Arial"/>
          <w:b/>
          <w:sz w:val="28"/>
        </w:rPr>
        <w:t>is</w:t>
      </w:r>
      <w:r>
        <w:rPr>
          <w:rFonts w:ascii="Arial"/>
          <w:b/>
          <w:spacing w:val="-4"/>
          <w:sz w:val="28"/>
        </w:rPr>
        <w:t xml:space="preserve"> </w:t>
      </w:r>
      <w:r>
        <w:rPr>
          <w:rFonts w:ascii="Arial"/>
          <w:b/>
          <w:sz w:val="28"/>
        </w:rPr>
        <w:t>the</w:t>
      </w:r>
      <w:r>
        <w:rPr>
          <w:rFonts w:ascii="Arial"/>
          <w:b/>
          <w:spacing w:val="-4"/>
          <w:sz w:val="28"/>
        </w:rPr>
        <w:t xml:space="preserve"> </w:t>
      </w:r>
      <w:r>
        <w:rPr>
          <w:rFonts w:ascii="Arial"/>
          <w:b/>
          <w:sz w:val="28"/>
        </w:rPr>
        <w:t>IP</w:t>
      </w:r>
      <w:r>
        <w:rPr>
          <w:rFonts w:ascii="Arial"/>
          <w:b/>
          <w:spacing w:val="-4"/>
          <w:sz w:val="28"/>
        </w:rPr>
        <w:t xml:space="preserve"> </w:t>
      </w:r>
      <w:r>
        <w:rPr>
          <w:rFonts w:ascii="Arial"/>
          <w:b/>
          <w:sz w:val="28"/>
        </w:rPr>
        <w:t>address of the</w:t>
      </w:r>
      <w:r>
        <w:rPr>
          <w:rFonts w:ascii="Arial"/>
          <w:b/>
          <w:spacing w:val="40"/>
          <w:sz w:val="28"/>
        </w:rPr>
        <w:t xml:space="preserve"> </w:t>
      </w:r>
      <w:r>
        <w:rPr>
          <w:rFonts w:ascii="Arial"/>
          <w:b/>
          <w:sz w:val="28"/>
        </w:rPr>
        <w:t>gaia.cs.umass.edu server?</w:t>
      </w:r>
    </w:p>
    <w:p>
      <w:pPr>
        <w:pStyle w:val="7"/>
        <w:numPr>
          <w:ilvl w:val="0"/>
          <w:numId w:val="1"/>
        </w:numPr>
        <w:tabs>
          <w:tab w:val="left" w:pos="413"/>
        </w:tabs>
        <w:spacing w:before="0" w:after="0" w:line="321" w:lineRule="exact"/>
        <w:ind w:left="413" w:right="0" w:hanging="313"/>
        <w:jc w:val="left"/>
        <w:rPr>
          <w:rFonts w:ascii="Arial"/>
          <w:b/>
          <w:sz w:val="28"/>
        </w:rPr>
      </w:pPr>
      <w:r>
        <w:rPr>
          <w:rFonts w:ascii="Arial"/>
          <w:b/>
          <w:sz w:val="28"/>
        </w:rPr>
        <w:t>What</w:t>
      </w:r>
      <w:r>
        <w:rPr>
          <w:rFonts w:ascii="Arial"/>
          <w:b/>
          <w:spacing w:val="-3"/>
          <w:sz w:val="28"/>
        </w:rPr>
        <w:t xml:space="preserve"> </w:t>
      </w:r>
      <w:r>
        <w:rPr>
          <w:rFonts w:ascii="Arial"/>
          <w:b/>
          <w:sz w:val="28"/>
        </w:rPr>
        <w:t>is</w:t>
      </w:r>
      <w:r>
        <w:rPr>
          <w:rFonts w:ascii="Arial"/>
          <w:b/>
          <w:spacing w:val="-1"/>
          <w:sz w:val="28"/>
        </w:rPr>
        <w:t xml:space="preserve"> </w:t>
      </w:r>
      <w:r>
        <w:rPr>
          <w:rFonts w:ascii="Arial"/>
          <w:b/>
          <w:sz w:val="28"/>
        </w:rPr>
        <w:t>the</w:t>
      </w:r>
      <w:r>
        <w:rPr>
          <w:rFonts w:ascii="Arial"/>
          <w:b/>
          <w:spacing w:val="2"/>
          <w:sz w:val="28"/>
        </w:rPr>
        <w:t xml:space="preserve"> </w:t>
      </w:r>
      <w:r>
        <w:rPr>
          <w:rFonts w:ascii="Arial"/>
          <w:b/>
          <w:sz w:val="28"/>
        </w:rPr>
        <w:t>status</w:t>
      </w:r>
      <w:r>
        <w:rPr>
          <w:rFonts w:ascii="Arial"/>
          <w:b/>
          <w:spacing w:val="1"/>
          <w:sz w:val="28"/>
        </w:rPr>
        <w:t xml:space="preserve"> </w:t>
      </w:r>
      <w:r>
        <w:rPr>
          <w:rFonts w:ascii="Arial"/>
          <w:b/>
          <w:sz w:val="28"/>
        </w:rPr>
        <w:t>code</w:t>
      </w:r>
      <w:r>
        <w:rPr>
          <w:rFonts w:ascii="Arial"/>
          <w:b/>
          <w:spacing w:val="1"/>
          <w:sz w:val="28"/>
        </w:rPr>
        <w:t xml:space="preserve"> </w:t>
      </w:r>
      <w:r>
        <w:rPr>
          <w:rFonts w:ascii="Arial"/>
          <w:b/>
          <w:sz w:val="28"/>
        </w:rPr>
        <w:t>returned</w:t>
      </w:r>
      <w:r>
        <w:rPr>
          <w:rFonts w:ascii="Arial"/>
          <w:b/>
          <w:spacing w:val="1"/>
          <w:sz w:val="28"/>
        </w:rPr>
        <w:t xml:space="preserve"> </w:t>
      </w:r>
      <w:r>
        <w:rPr>
          <w:rFonts w:ascii="Arial"/>
          <w:b/>
          <w:sz w:val="28"/>
        </w:rPr>
        <w:t>from</w:t>
      </w:r>
      <w:r>
        <w:rPr>
          <w:rFonts w:ascii="Arial"/>
          <w:b/>
          <w:spacing w:val="-1"/>
          <w:sz w:val="28"/>
        </w:rPr>
        <w:t xml:space="preserve"> </w:t>
      </w:r>
      <w:r>
        <w:rPr>
          <w:rFonts w:ascii="Arial"/>
          <w:b/>
          <w:sz w:val="28"/>
        </w:rPr>
        <w:t>the</w:t>
      </w:r>
      <w:r>
        <w:rPr>
          <w:rFonts w:ascii="Arial"/>
          <w:b/>
          <w:spacing w:val="1"/>
          <w:sz w:val="28"/>
        </w:rPr>
        <w:t xml:space="preserve"> </w:t>
      </w:r>
      <w:r>
        <w:rPr>
          <w:rFonts w:ascii="Arial"/>
          <w:b/>
          <w:sz w:val="28"/>
        </w:rPr>
        <w:t>server</w:t>
      </w:r>
      <w:r>
        <w:rPr>
          <w:rFonts w:ascii="Arial"/>
          <w:b/>
          <w:spacing w:val="3"/>
          <w:sz w:val="28"/>
        </w:rPr>
        <w:t xml:space="preserve"> </w:t>
      </w:r>
      <w:r>
        <w:rPr>
          <w:rFonts w:ascii="Arial"/>
          <w:b/>
          <w:sz w:val="28"/>
        </w:rPr>
        <w:t>to your</w:t>
      </w:r>
      <w:r>
        <w:rPr>
          <w:rFonts w:ascii="Arial"/>
          <w:b/>
          <w:spacing w:val="3"/>
          <w:sz w:val="28"/>
        </w:rPr>
        <w:t xml:space="preserve"> </w:t>
      </w:r>
      <w:r>
        <w:rPr>
          <w:rFonts w:ascii="Arial"/>
          <w:b/>
          <w:spacing w:val="-2"/>
          <w:sz w:val="28"/>
        </w:rPr>
        <w:t>browser?</w:t>
      </w:r>
    </w:p>
    <w:p>
      <w:pPr>
        <w:pStyle w:val="7"/>
        <w:numPr>
          <w:ilvl w:val="0"/>
          <w:numId w:val="1"/>
        </w:numPr>
        <w:tabs>
          <w:tab w:val="left" w:pos="411"/>
        </w:tabs>
        <w:spacing w:before="0" w:after="0" w:line="242" w:lineRule="auto"/>
        <w:ind w:left="100" w:right="637" w:firstLine="0"/>
        <w:jc w:val="left"/>
        <w:rPr>
          <w:rFonts w:ascii="Arial"/>
          <w:b/>
          <w:sz w:val="28"/>
        </w:rPr>
      </w:pPr>
      <w:r>
        <w:rPr>
          <w:rFonts w:ascii="Arial"/>
          <w:b/>
          <w:sz w:val="28"/>
        </w:rPr>
        <w:t>When</w:t>
      </w:r>
      <w:r>
        <w:rPr>
          <w:rFonts w:ascii="Arial"/>
          <w:b/>
          <w:spacing w:val="-2"/>
          <w:sz w:val="28"/>
        </w:rPr>
        <w:t xml:space="preserve"> </w:t>
      </w:r>
      <w:r>
        <w:rPr>
          <w:rFonts w:ascii="Arial"/>
          <w:b/>
          <w:sz w:val="28"/>
        </w:rPr>
        <w:t>was</w:t>
      </w:r>
      <w:r>
        <w:rPr>
          <w:rFonts w:ascii="Arial"/>
          <w:b/>
          <w:spacing w:val="-6"/>
          <w:sz w:val="28"/>
        </w:rPr>
        <w:t xml:space="preserve"> </w:t>
      </w:r>
      <w:r>
        <w:rPr>
          <w:rFonts w:ascii="Arial"/>
          <w:b/>
          <w:sz w:val="28"/>
        </w:rPr>
        <w:t>the</w:t>
      </w:r>
      <w:r>
        <w:rPr>
          <w:rFonts w:ascii="Arial"/>
          <w:b/>
          <w:spacing w:val="-1"/>
          <w:sz w:val="28"/>
        </w:rPr>
        <w:t xml:space="preserve"> </w:t>
      </w:r>
      <w:r>
        <w:rPr>
          <w:rFonts w:ascii="Arial"/>
          <w:b/>
          <w:sz w:val="28"/>
        </w:rPr>
        <w:t>HTML</w:t>
      </w:r>
      <w:r>
        <w:rPr>
          <w:rFonts w:ascii="Arial"/>
          <w:b/>
          <w:spacing w:val="-5"/>
          <w:sz w:val="28"/>
        </w:rPr>
        <w:t xml:space="preserve"> </w:t>
      </w:r>
      <w:r>
        <w:rPr>
          <w:rFonts w:ascii="Arial"/>
          <w:b/>
          <w:sz w:val="28"/>
        </w:rPr>
        <w:t>file</w:t>
      </w:r>
      <w:r>
        <w:rPr>
          <w:rFonts w:ascii="Arial"/>
          <w:b/>
          <w:spacing w:val="-4"/>
          <w:sz w:val="28"/>
        </w:rPr>
        <w:t xml:space="preserve"> </w:t>
      </w:r>
      <w:r>
        <w:rPr>
          <w:rFonts w:ascii="Arial"/>
          <w:b/>
          <w:sz w:val="28"/>
        </w:rPr>
        <w:t>that</w:t>
      </w:r>
      <w:r>
        <w:rPr>
          <w:rFonts w:ascii="Arial"/>
          <w:b/>
          <w:spacing w:val="-3"/>
          <w:sz w:val="28"/>
        </w:rPr>
        <w:t xml:space="preserve"> </w:t>
      </w:r>
      <w:r>
        <w:rPr>
          <w:rFonts w:ascii="Arial"/>
          <w:b/>
          <w:sz w:val="28"/>
        </w:rPr>
        <w:t>you are</w:t>
      </w:r>
      <w:r>
        <w:rPr>
          <w:rFonts w:ascii="Arial"/>
          <w:b/>
          <w:spacing w:val="-4"/>
          <w:sz w:val="28"/>
        </w:rPr>
        <w:t xml:space="preserve"> </w:t>
      </w:r>
      <w:r>
        <w:rPr>
          <w:rFonts w:ascii="Arial"/>
          <w:b/>
          <w:sz w:val="28"/>
        </w:rPr>
        <w:t>retrieving</w:t>
      </w:r>
      <w:r>
        <w:rPr>
          <w:rFonts w:ascii="Arial"/>
          <w:b/>
          <w:spacing w:val="-2"/>
          <w:sz w:val="28"/>
        </w:rPr>
        <w:t xml:space="preserve"> </w:t>
      </w:r>
      <w:r>
        <w:rPr>
          <w:rFonts w:ascii="Arial"/>
          <w:b/>
          <w:sz w:val="28"/>
        </w:rPr>
        <w:t>last</w:t>
      </w:r>
      <w:r>
        <w:rPr>
          <w:rFonts w:ascii="Arial"/>
          <w:b/>
          <w:spacing w:val="-6"/>
          <w:sz w:val="28"/>
        </w:rPr>
        <w:t xml:space="preserve"> </w:t>
      </w:r>
      <w:r>
        <w:rPr>
          <w:rFonts w:ascii="Arial"/>
          <w:b/>
          <w:sz w:val="28"/>
        </w:rPr>
        <w:t>modified</w:t>
      </w:r>
      <w:r>
        <w:rPr>
          <w:rFonts w:ascii="Arial"/>
          <w:b/>
          <w:spacing w:val="-2"/>
          <w:sz w:val="28"/>
        </w:rPr>
        <w:t xml:space="preserve"> </w:t>
      </w:r>
      <w:r>
        <w:rPr>
          <w:rFonts w:ascii="Arial"/>
          <w:b/>
          <w:sz w:val="28"/>
        </w:rPr>
        <w:t>at the server?</w:t>
      </w:r>
    </w:p>
    <w:p>
      <w:pPr>
        <w:pStyle w:val="7"/>
        <w:numPr>
          <w:ilvl w:val="0"/>
          <w:numId w:val="1"/>
        </w:numPr>
        <w:tabs>
          <w:tab w:val="left" w:pos="411"/>
        </w:tabs>
        <w:spacing w:before="0" w:after="0" w:line="317" w:lineRule="exact"/>
        <w:ind w:left="411" w:right="0" w:hanging="311"/>
        <w:jc w:val="left"/>
        <w:rPr>
          <w:rFonts w:ascii="Arial"/>
          <w:b/>
          <w:sz w:val="28"/>
        </w:rPr>
      </w:pPr>
      <w:r>
        <w:rPr>
          <w:rFonts w:ascii="Arial"/>
          <w:b/>
          <w:sz w:val="28"/>
        </w:rPr>
        <w:t>How</w:t>
      </w:r>
      <w:r>
        <w:rPr>
          <w:rFonts w:ascii="Arial"/>
          <w:b/>
          <w:spacing w:val="-8"/>
          <w:sz w:val="28"/>
        </w:rPr>
        <w:t xml:space="preserve"> </w:t>
      </w:r>
      <w:r>
        <w:rPr>
          <w:rFonts w:ascii="Arial"/>
          <w:b/>
          <w:sz w:val="28"/>
        </w:rPr>
        <w:t>many</w:t>
      </w:r>
      <w:r>
        <w:rPr>
          <w:rFonts w:ascii="Arial"/>
          <w:b/>
          <w:spacing w:val="-6"/>
          <w:sz w:val="28"/>
        </w:rPr>
        <w:t xml:space="preserve"> </w:t>
      </w:r>
      <w:r>
        <w:rPr>
          <w:rFonts w:ascii="Arial"/>
          <w:b/>
          <w:sz w:val="28"/>
        </w:rPr>
        <w:t>bytes</w:t>
      </w:r>
      <w:r>
        <w:rPr>
          <w:rFonts w:ascii="Arial"/>
          <w:b/>
          <w:spacing w:val="-3"/>
          <w:sz w:val="28"/>
        </w:rPr>
        <w:t xml:space="preserve"> </w:t>
      </w:r>
      <w:r>
        <w:rPr>
          <w:rFonts w:ascii="Arial"/>
          <w:b/>
          <w:sz w:val="28"/>
        </w:rPr>
        <w:t>of</w:t>
      </w:r>
      <w:r>
        <w:rPr>
          <w:rFonts w:ascii="Arial"/>
          <w:b/>
          <w:spacing w:val="-3"/>
          <w:sz w:val="28"/>
        </w:rPr>
        <w:t xml:space="preserve"> </w:t>
      </w:r>
      <w:r>
        <w:rPr>
          <w:rFonts w:ascii="Arial"/>
          <w:b/>
          <w:sz w:val="28"/>
        </w:rPr>
        <w:t>content</w:t>
      </w:r>
      <w:r>
        <w:rPr>
          <w:rFonts w:ascii="Arial"/>
          <w:b/>
          <w:spacing w:val="-3"/>
          <w:sz w:val="28"/>
        </w:rPr>
        <w:t xml:space="preserve"> </w:t>
      </w:r>
      <w:r>
        <w:rPr>
          <w:rFonts w:ascii="Arial"/>
          <w:b/>
          <w:sz w:val="28"/>
        </w:rPr>
        <w:t>are</w:t>
      </w:r>
      <w:r>
        <w:rPr>
          <w:rFonts w:ascii="Arial"/>
          <w:b/>
          <w:spacing w:val="-8"/>
          <w:sz w:val="28"/>
        </w:rPr>
        <w:t xml:space="preserve"> </w:t>
      </w:r>
      <w:r>
        <w:rPr>
          <w:rFonts w:ascii="Arial"/>
          <w:b/>
          <w:sz w:val="28"/>
        </w:rPr>
        <w:t>being</w:t>
      </w:r>
      <w:r>
        <w:rPr>
          <w:rFonts w:ascii="Arial"/>
          <w:b/>
          <w:spacing w:val="-4"/>
          <w:sz w:val="28"/>
        </w:rPr>
        <w:t xml:space="preserve"> </w:t>
      </w:r>
      <w:r>
        <w:rPr>
          <w:rFonts w:ascii="Arial"/>
          <w:b/>
          <w:sz w:val="28"/>
        </w:rPr>
        <w:t>returned</w:t>
      </w:r>
      <w:r>
        <w:rPr>
          <w:rFonts w:ascii="Arial"/>
          <w:b/>
          <w:spacing w:val="-7"/>
          <w:sz w:val="28"/>
        </w:rPr>
        <w:t xml:space="preserve"> </w:t>
      </w:r>
      <w:r>
        <w:rPr>
          <w:rFonts w:ascii="Arial"/>
          <w:b/>
          <w:sz w:val="28"/>
        </w:rPr>
        <w:t>to</w:t>
      </w:r>
      <w:r>
        <w:rPr>
          <w:rFonts w:ascii="Arial"/>
          <w:b/>
          <w:spacing w:val="-4"/>
          <w:sz w:val="28"/>
        </w:rPr>
        <w:t xml:space="preserve"> </w:t>
      </w:r>
      <w:r>
        <w:rPr>
          <w:rFonts w:ascii="Arial"/>
          <w:b/>
          <w:sz w:val="28"/>
        </w:rPr>
        <w:t>your</w:t>
      </w:r>
      <w:r>
        <w:rPr>
          <w:rFonts w:ascii="Arial"/>
          <w:b/>
          <w:spacing w:val="-3"/>
          <w:sz w:val="28"/>
        </w:rPr>
        <w:t xml:space="preserve"> </w:t>
      </w:r>
      <w:r>
        <w:rPr>
          <w:rFonts w:ascii="Arial"/>
          <w:b/>
          <w:spacing w:val="-2"/>
          <w:sz w:val="28"/>
        </w:rPr>
        <w:t>browser?</w:t>
      </w:r>
    </w:p>
    <w:p>
      <w:pPr>
        <w:pStyle w:val="4"/>
        <w:spacing w:before="320"/>
        <w:rPr>
          <w:rFonts w:ascii="Arial"/>
          <w:b/>
        </w:rPr>
      </w:pPr>
    </w:p>
    <w:p>
      <w:pPr>
        <w:pStyle w:val="7"/>
        <w:numPr>
          <w:ilvl w:val="0"/>
          <w:numId w:val="2"/>
        </w:numPr>
        <w:tabs>
          <w:tab w:val="left" w:pos="411"/>
        </w:tabs>
        <w:spacing w:before="0" w:after="0" w:line="240" w:lineRule="auto"/>
        <w:ind w:left="411" w:right="0" w:hanging="311"/>
        <w:jc w:val="left"/>
        <w:rPr>
          <w:rFonts w:ascii="Arial"/>
          <w:b/>
          <w:sz w:val="28"/>
        </w:rPr>
      </w:pPr>
      <w:r>
        <w:rPr>
          <w:rFonts w:ascii="Arial"/>
          <w:b/>
          <w:sz w:val="28"/>
        </w:rPr>
        <w:t>Is</w:t>
      </w:r>
      <w:r>
        <w:rPr>
          <w:rFonts w:ascii="Arial"/>
          <w:b/>
          <w:spacing w:val="-7"/>
          <w:sz w:val="28"/>
        </w:rPr>
        <w:t xml:space="preserve"> </w:t>
      </w:r>
      <w:r>
        <w:rPr>
          <w:rFonts w:ascii="Arial"/>
          <w:b/>
          <w:sz w:val="28"/>
        </w:rPr>
        <w:t>your</w:t>
      </w:r>
      <w:r>
        <w:rPr>
          <w:rFonts w:ascii="Arial"/>
          <w:b/>
          <w:spacing w:val="-4"/>
          <w:sz w:val="28"/>
        </w:rPr>
        <w:t xml:space="preserve"> </w:t>
      </w:r>
      <w:r>
        <w:rPr>
          <w:rFonts w:ascii="Arial"/>
          <w:b/>
          <w:sz w:val="28"/>
        </w:rPr>
        <w:t>browser</w:t>
      </w:r>
      <w:r>
        <w:rPr>
          <w:rFonts w:ascii="Arial"/>
          <w:b/>
          <w:spacing w:val="-7"/>
          <w:sz w:val="28"/>
        </w:rPr>
        <w:t xml:space="preserve"> </w:t>
      </w:r>
      <w:r>
        <w:rPr>
          <w:rFonts w:ascii="Arial"/>
          <w:b/>
          <w:sz w:val="28"/>
        </w:rPr>
        <w:t>running</w:t>
      </w:r>
      <w:r>
        <w:rPr>
          <w:rFonts w:ascii="Arial"/>
          <w:b/>
          <w:spacing w:val="-4"/>
          <w:sz w:val="28"/>
        </w:rPr>
        <w:t xml:space="preserve"> </w:t>
      </w:r>
      <w:r>
        <w:rPr>
          <w:rFonts w:ascii="Arial"/>
          <w:b/>
          <w:sz w:val="28"/>
        </w:rPr>
        <w:t>HTTP</w:t>
      </w:r>
      <w:r>
        <w:rPr>
          <w:rFonts w:ascii="Arial"/>
          <w:b/>
          <w:spacing w:val="-3"/>
          <w:sz w:val="28"/>
        </w:rPr>
        <w:t xml:space="preserve"> </w:t>
      </w:r>
      <w:r>
        <w:rPr>
          <w:rFonts w:ascii="Arial"/>
          <w:b/>
          <w:sz w:val="28"/>
        </w:rPr>
        <w:t>version</w:t>
      </w:r>
      <w:r>
        <w:rPr>
          <w:rFonts w:ascii="Arial"/>
          <w:b/>
          <w:spacing w:val="-4"/>
          <w:sz w:val="28"/>
        </w:rPr>
        <w:t xml:space="preserve"> </w:t>
      </w:r>
      <w:r>
        <w:rPr>
          <w:rFonts w:ascii="Arial"/>
          <w:b/>
          <w:sz w:val="28"/>
        </w:rPr>
        <w:t>1.0,</w:t>
      </w:r>
      <w:r>
        <w:rPr>
          <w:rFonts w:ascii="Arial"/>
          <w:b/>
          <w:spacing w:val="-4"/>
          <w:sz w:val="28"/>
        </w:rPr>
        <w:t xml:space="preserve"> </w:t>
      </w:r>
      <w:r>
        <w:rPr>
          <w:rFonts w:ascii="Arial"/>
          <w:b/>
          <w:sz w:val="28"/>
        </w:rPr>
        <w:t>1.1,</w:t>
      </w:r>
      <w:r>
        <w:rPr>
          <w:rFonts w:ascii="Arial"/>
          <w:b/>
          <w:spacing w:val="-7"/>
          <w:sz w:val="28"/>
        </w:rPr>
        <w:t xml:space="preserve"> </w:t>
      </w:r>
      <w:r>
        <w:rPr>
          <w:rFonts w:ascii="Arial"/>
          <w:b/>
          <w:sz w:val="28"/>
        </w:rPr>
        <w:t>or</w:t>
      </w:r>
      <w:r>
        <w:rPr>
          <w:rFonts w:ascii="Arial"/>
          <w:b/>
          <w:spacing w:val="-2"/>
          <w:sz w:val="28"/>
        </w:rPr>
        <w:t xml:space="preserve"> </w:t>
      </w:r>
      <w:r>
        <w:rPr>
          <w:rFonts w:ascii="Arial"/>
          <w:b/>
          <w:spacing w:val="-5"/>
          <w:sz w:val="28"/>
        </w:rPr>
        <w:t>2?</w:t>
      </w:r>
    </w:p>
    <w:p>
      <w:pPr>
        <w:pStyle w:val="4"/>
        <w:spacing w:before="1"/>
        <w:rPr>
          <w:rFonts w:ascii="Arial"/>
          <w:b/>
        </w:rPr>
      </w:pPr>
    </w:p>
    <w:p>
      <w:pPr>
        <w:pStyle w:val="4"/>
        <w:ind w:left="100" w:right="632"/>
      </w:pPr>
      <w:r>
        <w:t>To</w:t>
      </w:r>
      <w:r>
        <w:rPr>
          <w:spacing w:val="-5"/>
        </w:rPr>
        <w:t xml:space="preserve"> </w:t>
      </w:r>
      <w:r>
        <w:t>see</w:t>
      </w:r>
      <w:r>
        <w:rPr>
          <w:spacing w:val="-3"/>
        </w:rPr>
        <w:t xml:space="preserve"> </w:t>
      </w:r>
      <w:r>
        <w:t>that</w:t>
      </w:r>
      <w:r>
        <w:rPr>
          <w:spacing w:val="-3"/>
        </w:rPr>
        <w:t xml:space="preserve"> </w:t>
      </w:r>
      <w:r>
        <w:t>what</w:t>
      </w:r>
      <w:r>
        <w:rPr>
          <w:spacing w:val="-1"/>
        </w:rPr>
        <w:t xml:space="preserve"> </w:t>
      </w:r>
      <w:r>
        <w:t>version</w:t>
      </w:r>
      <w:r>
        <w:rPr>
          <w:spacing w:val="-3"/>
        </w:rPr>
        <w:t xml:space="preserve"> </w:t>
      </w:r>
      <w:r>
        <w:t>your</w:t>
      </w:r>
      <w:r>
        <w:rPr>
          <w:spacing w:val="-3"/>
        </w:rPr>
        <w:t xml:space="preserve"> </w:t>
      </w:r>
      <w:r>
        <w:t>browser</w:t>
      </w:r>
      <w:r>
        <w:rPr>
          <w:spacing w:val="-1"/>
        </w:rPr>
        <w:t xml:space="preserve"> </w:t>
      </w:r>
      <w:r>
        <w:t>is</w:t>
      </w:r>
      <w:r>
        <w:rPr>
          <w:spacing w:val="-6"/>
        </w:rPr>
        <w:t xml:space="preserve"> </w:t>
      </w:r>
      <w:r>
        <w:t>running</w:t>
      </w:r>
      <w:r>
        <w:rPr>
          <w:spacing w:val="-2"/>
        </w:rPr>
        <w:t xml:space="preserve"> </w:t>
      </w:r>
      <w:r>
        <w:t>select</w:t>
      </w:r>
      <w:r>
        <w:rPr>
          <w:spacing w:val="-3"/>
        </w:rPr>
        <w:t xml:space="preserve"> </w:t>
      </w:r>
      <w:r>
        <w:t>line</w:t>
      </w:r>
      <w:r>
        <w:rPr>
          <w:spacing w:val="-3"/>
        </w:rPr>
        <w:t xml:space="preserve"> </w:t>
      </w:r>
      <w:r>
        <w:t>one</w:t>
      </w:r>
      <w:r>
        <w:rPr>
          <w:spacing w:val="-3"/>
        </w:rPr>
        <w:t xml:space="preserve"> </w:t>
      </w:r>
      <w:r>
        <w:t>in which GET request is made.</w:t>
      </w:r>
    </w:p>
    <w:p>
      <w:pPr>
        <w:pStyle w:val="4"/>
        <w:ind w:left="100"/>
        <w:rPr>
          <w:sz w:val="22"/>
        </w:rPr>
      </w:pPr>
      <w:r>
        <w:t>Then</w:t>
      </w:r>
      <w:r>
        <w:rPr>
          <w:spacing w:val="-3"/>
        </w:rPr>
        <w:t xml:space="preserve"> </w:t>
      </w:r>
      <w:r>
        <w:t>Go</w:t>
      </w:r>
      <w:r>
        <w:rPr>
          <w:spacing w:val="-2"/>
        </w:rPr>
        <w:t xml:space="preserve"> </w:t>
      </w:r>
      <w:r>
        <w:t>to</w:t>
      </w:r>
      <w:r>
        <w:rPr>
          <w:spacing w:val="-2"/>
        </w:rPr>
        <w:t xml:space="preserve"> </w:t>
      </w:r>
      <w:r>
        <w:t>the</w:t>
      </w:r>
      <w:r>
        <w:rPr>
          <w:spacing w:val="-1"/>
        </w:rPr>
        <w:t xml:space="preserve"> </w:t>
      </w:r>
      <w:r>
        <w:t>Hypertext</w:t>
      </w:r>
      <w:r>
        <w:rPr>
          <w:spacing w:val="-1"/>
        </w:rPr>
        <w:t xml:space="preserve"> </w:t>
      </w:r>
      <w:r>
        <w:t>Transfer</w:t>
      </w:r>
      <w:r>
        <w:rPr>
          <w:spacing w:val="-1"/>
        </w:rPr>
        <w:t xml:space="preserve"> </w:t>
      </w:r>
      <w:r>
        <w:t>Protocol</w:t>
      </w:r>
      <w:r>
        <w:rPr>
          <w:spacing w:val="-4"/>
        </w:rPr>
        <w:t xml:space="preserve"> </w:t>
      </w:r>
      <w:r>
        <w:t>-&gt;</w:t>
      </w:r>
      <w:r>
        <w:rPr>
          <w:spacing w:val="-1"/>
        </w:rPr>
        <w:t xml:space="preserve"> </w:t>
      </w:r>
      <w:r>
        <w:t>Select</w:t>
      </w:r>
      <w:r>
        <w:rPr>
          <w:spacing w:val="-3"/>
        </w:rPr>
        <w:t xml:space="preserve"> </w:t>
      </w:r>
      <w:r>
        <w:t>Get</w:t>
      </w:r>
      <w:r>
        <w:rPr>
          <w:spacing w:val="-3"/>
        </w:rPr>
        <w:t xml:space="preserve"> </w:t>
      </w:r>
      <w:r>
        <w:t>-&gt;</w:t>
      </w:r>
      <w:r>
        <w:rPr>
          <w:spacing w:val="-1"/>
        </w:rPr>
        <w:t xml:space="preserve"> </w:t>
      </w:r>
      <w:r>
        <w:t>Request Version My browser is running on HTTP version 1.1</w:t>
      </w:r>
      <w:r>
        <w:rPr>
          <w:sz w:val="22"/>
        </w:rPr>
        <w:t>.</w:t>
      </w:r>
    </w:p>
    <w:p>
      <w:pPr>
        <w:pStyle w:val="4"/>
        <w:spacing w:before="2"/>
        <w:rPr>
          <w:sz w:val="20"/>
        </w:rPr>
      </w:pPr>
      <w:r>
        <w:drawing>
          <wp:anchor distT="0" distB="0" distL="0" distR="0" simplePos="0" relativeHeight="251659264" behindDoc="1" locked="0" layoutInCell="1" allowOverlap="1">
            <wp:simplePos x="0" y="0"/>
            <wp:positionH relativeFrom="page">
              <wp:posOffset>914400</wp:posOffset>
            </wp:positionH>
            <wp:positionV relativeFrom="paragraph">
              <wp:posOffset>185420</wp:posOffset>
            </wp:positionV>
            <wp:extent cx="4157345" cy="70485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4157549" cy="704850"/>
                    </a:xfrm>
                    <a:prstGeom prst="rect">
                      <a:avLst/>
                    </a:prstGeom>
                  </pic:spPr>
                </pic:pic>
              </a:graphicData>
            </a:graphic>
          </wp:anchor>
        </w:drawing>
      </w:r>
    </w:p>
    <w:p>
      <w:pPr>
        <w:pStyle w:val="4"/>
      </w:pPr>
    </w:p>
    <w:p>
      <w:pPr>
        <w:pStyle w:val="4"/>
      </w:pPr>
    </w:p>
    <w:p>
      <w:pPr>
        <w:pStyle w:val="4"/>
      </w:pPr>
    </w:p>
    <w:p>
      <w:pPr>
        <w:pStyle w:val="4"/>
      </w:pPr>
    </w:p>
    <w:p>
      <w:pPr>
        <w:pStyle w:val="4"/>
        <w:spacing w:before="187"/>
      </w:pPr>
    </w:p>
    <w:p>
      <w:pPr>
        <w:pStyle w:val="7"/>
        <w:numPr>
          <w:ilvl w:val="0"/>
          <w:numId w:val="2"/>
        </w:numPr>
        <w:tabs>
          <w:tab w:val="left" w:pos="399"/>
        </w:tabs>
        <w:spacing w:before="0" w:after="0" w:line="240" w:lineRule="auto"/>
        <w:ind w:left="399" w:right="0" w:hanging="299"/>
        <w:jc w:val="left"/>
        <w:rPr>
          <w:sz w:val="28"/>
        </w:rPr>
      </w:pPr>
      <w:r>
        <w:rPr>
          <w:sz w:val="28"/>
        </w:rPr>
        <w:t>What</w:t>
      </w:r>
      <w:r>
        <w:rPr>
          <w:spacing w:val="-6"/>
          <w:sz w:val="28"/>
        </w:rPr>
        <w:t xml:space="preserve"> </w:t>
      </w:r>
      <w:r>
        <w:rPr>
          <w:sz w:val="28"/>
        </w:rPr>
        <w:t>version</w:t>
      </w:r>
      <w:r>
        <w:rPr>
          <w:spacing w:val="-2"/>
          <w:sz w:val="28"/>
        </w:rPr>
        <w:t xml:space="preserve"> </w:t>
      </w:r>
      <w:r>
        <w:rPr>
          <w:sz w:val="28"/>
        </w:rPr>
        <w:t>of</w:t>
      </w:r>
      <w:r>
        <w:rPr>
          <w:spacing w:val="-5"/>
          <w:sz w:val="28"/>
        </w:rPr>
        <w:t xml:space="preserve"> </w:t>
      </w:r>
      <w:r>
        <w:rPr>
          <w:sz w:val="28"/>
        </w:rPr>
        <w:t>HTTP</w:t>
      </w:r>
      <w:r>
        <w:rPr>
          <w:spacing w:val="-4"/>
          <w:sz w:val="28"/>
        </w:rPr>
        <w:t xml:space="preserve"> </w:t>
      </w:r>
      <w:r>
        <w:rPr>
          <w:sz w:val="28"/>
        </w:rPr>
        <w:t>is</w:t>
      </w:r>
      <w:r>
        <w:rPr>
          <w:spacing w:val="-5"/>
          <w:sz w:val="28"/>
        </w:rPr>
        <w:t xml:space="preserve"> </w:t>
      </w:r>
      <w:r>
        <w:rPr>
          <w:sz w:val="28"/>
        </w:rPr>
        <w:t>the</w:t>
      </w:r>
      <w:r>
        <w:rPr>
          <w:spacing w:val="-2"/>
          <w:sz w:val="28"/>
        </w:rPr>
        <w:t xml:space="preserve"> </w:t>
      </w:r>
      <w:r>
        <w:rPr>
          <w:sz w:val="28"/>
        </w:rPr>
        <w:t>server</w:t>
      </w:r>
      <w:r>
        <w:rPr>
          <w:spacing w:val="-1"/>
          <w:sz w:val="28"/>
        </w:rPr>
        <w:t xml:space="preserve"> </w:t>
      </w:r>
      <w:r>
        <w:rPr>
          <w:spacing w:val="-2"/>
          <w:sz w:val="28"/>
        </w:rPr>
        <w:t>running?</w:t>
      </w:r>
    </w:p>
    <w:p>
      <w:pPr>
        <w:pStyle w:val="4"/>
        <w:spacing w:before="372"/>
        <w:ind w:left="100"/>
      </w:pPr>
      <w:r>
        <w:t>To</w:t>
      </w:r>
      <w:r>
        <w:rPr>
          <w:spacing w:val="-5"/>
        </w:rPr>
        <w:t xml:space="preserve"> </w:t>
      </w:r>
      <w:r>
        <w:t>see</w:t>
      </w:r>
      <w:r>
        <w:rPr>
          <w:spacing w:val="-3"/>
        </w:rPr>
        <w:t xml:space="preserve"> </w:t>
      </w:r>
      <w:r>
        <w:t>that</w:t>
      </w:r>
      <w:r>
        <w:rPr>
          <w:spacing w:val="-3"/>
        </w:rPr>
        <w:t xml:space="preserve"> </w:t>
      </w:r>
      <w:r>
        <w:t>what</w:t>
      </w:r>
      <w:r>
        <w:rPr>
          <w:spacing w:val="-1"/>
        </w:rPr>
        <w:t xml:space="preserve"> </w:t>
      </w:r>
      <w:r>
        <w:t>version</w:t>
      </w:r>
      <w:r>
        <w:rPr>
          <w:spacing w:val="-3"/>
        </w:rPr>
        <w:t xml:space="preserve"> </w:t>
      </w:r>
      <w:r>
        <w:t>of</w:t>
      </w:r>
      <w:r>
        <w:rPr>
          <w:spacing w:val="-6"/>
        </w:rPr>
        <w:t xml:space="preserve"> </w:t>
      </w:r>
      <w:r>
        <w:t>HTTP</w:t>
      </w:r>
      <w:r>
        <w:rPr>
          <w:spacing w:val="-4"/>
        </w:rPr>
        <w:t xml:space="preserve"> </w:t>
      </w:r>
      <w:r>
        <w:t>server</w:t>
      </w:r>
      <w:r>
        <w:rPr>
          <w:spacing w:val="-1"/>
        </w:rPr>
        <w:t xml:space="preserve"> </w:t>
      </w:r>
      <w:r>
        <w:t>is</w:t>
      </w:r>
      <w:r>
        <w:rPr>
          <w:spacing w:val="-4"/>
        </w:rPr>
        <w:t xml:space="preserve"> </w:t>
      </w:r>
      <w:r>
        <w:t>running</w:t>
      </w:r>
      <w:r>
        <w:rPr>
          <w:spacing w:val="-4"/>
        </w:rPr>
        <w:t xml:space="preserve"> </w:t>
      </w:r>
      <w:r>
        <w:t>select</w:t>
      </w:r>
      <w:r>
        <w:rPr>
          <w:spacing w:val="-3"/>
        </w:rPr>
        <w:t xml:space="preserve"> </w:t>
      </w:r>
      <w:r>
        <w:t>second</w:t>
      </w:r>
      <w:r>
        <w:rPr>
          <w:spacing w:val="-2"/>
        </w:rPr>
        <w:t xml:space="preserve"> </w:t>
      </w:r>
      <w:r>
        <w:t>line</w:t>
      </w:r>
      <w:r>
        <w:rPr>
          <w:spacing w:val="-6"/>
        </w:rPr>
        <w:t xml:space="preserve"> </w:t>
      </w:r>
      <w:r>
        <w:t>in which 200 response is coming.</w:t>
      </w:r>
    </w:p>
    <w:p>
      <w:pPr>
        <w:spacing w:after="0"/>
        <w:sectPr>
          <w:pgSz w:w="11910" w:h="16840"/>
          <w:pgMar w:top="1920" w:right="1160" w:bottom="280" w:left="1340" w:header="720" w:footer="720" w:gutter="0"/>
          <w:cols w:space="720" w:num="1"/>
        </w:sectPr>
      </w:pPr>
    </w:p>
    <w:p>
      <w:pPr>
        <w:pStyle w:val="4"/>
        <w:spacing w:before="278"/>
      </w:pPr>
    </w:p>
    <w:p>
      <w:pPr>
        <w:pStyle w:val="4"/>
        <w:spacing w:line="372" w:lineRule="exact"/>
        <w:ind w:left="100"/>
      </w:pPr>
      <w:r>
        <w:t>Then</w:t>
      </w:r>
      <w:r>
        <w:rPr>
          <w:spacing w:val="-7"/>
        </w:rPr>
        <w:t xml:space="preserve"> </w:t>
      </w:r>
      <w:r>
        <w:t>Go</w:t>
      </w:r>
      <w:r>
        <w:rPr>
          <w:spacing w:val="-4"/>
        </w:rPr>
        <w:t xml:space="preserve"> </w:t>
      </w:r>
      <w:r>
        <w:t>to</w:t>
      </w:r>
      <w:r>
        <w:rPr>
          <w:spacing w:val="-4"/>
        </w:rPr>
        <w:t xml:space="preserve"> </w:t>
      </w:r>
      <w:r>
        <w:t>the</w:t>
      </w:r>
      <w:r>
        <w:rPr>
          <w:spacing w:val="-3"/>
        </w:rPr>
        <w:t xml:space="preserve"> </w:t>
      </w:r>
      <w:r>
        <w:t>Hypertext</w:t>
      </w:r>
      <w:r>
        <w:rPr>
          <w:spacing w:val="-3"/>
        </w:rPr>
        <w:t xml:space="preserve"> </w:t>
      </w:r>
      <w:r>
        <w:t>Transfer</w:t>
      </w:r>
      <w:r>
        <w:rPr>
          <w:spacing w:val="-3"/>
        </w:rPr>
        <w:t xml:space="preserve"> </w:t>
      </w:r>
      <w:r>
        <w:t>Protocol</w:t>
      </w:r>
      <w:r>
        <w:rPr>
          <w:spacing w:val="-6"/>
        </w:rPr>
        <w:t xml:space="preserve"> </w:t>
      </w:r>
      <w:r>
        <w:t>-&gt;</w:t>
      </w:r>
      <w:r>
        <w:rPr>
          <w:spacing w:val="-3"/>
        </w:rPr>
        <w:t xml:space="preserve"> </w:t>
      </w:r>
      <w:r>
        <w:t>Select</w:t>
      </w:r>
      <w:r>
        <w:rPr>
          <w:spacing w:val="-5"/>
        </w:rPr>
        <w:t xml:space="preserve"> </w:t>
      </w:r>
      <w:r>
        <w:t>HTTP/1.1</w:t>
      </w:r>
      <w:r>
        <w:rPr>
          <w:spacing w:val="-2"/>
        </w:rPr>
        <w:t xml:space="preserve"> </w:t>
      </w:r>
      <w:r>
        <w:t>200</w:t>
      </w:r>
      <w:r>
        <w:rPr>
          <w:spacing w:val="-4"/>
        </w:rPr>
        <w:t xml:space="preserve"> </w:t>
      </w:r>
      <w:r>
        <w:rPr>
          <w:spacing w:val="-5"/>
        </w:rPr>
        <w:t>OK</w:t>
      </w:r>
    </w:p>
    <w:p>
      <w:pPr>
        <w:pStyle w:val="4"/>
        <w:ind w:left="100" w:right="5325"/>
      </w:pPr>
      <w:r>
        <w:t>/r/n -&gt; Response Version Server</w:t>
      </w:r>
      <w:r>
        <w:rPr>
          <w:spacing w:val="-7"/>
        </w:rPr>
        <w:t xml:space="preserve"> </w:t>
      </w:r>
      <w:r>
        <w:t>has</w:t>
      </w:r>
      <w:r>
        <w:rPr>
          <w:spacing w:val="-5"/>
        </w:rPr>
        <w:t xml:space="preserve"> </w:t>
      </w:r>
      <w:r>
        <w:t>a</w:t>
      </w:r>
      <w:r>
        <w:rPr>
          <w:spacing w:val="-7"/>
        </w:rPr>
        <w:t xml:space="preserve"> </w:t>
      </w:r>
      <w:r>
        <w:t>HTTP</w:t>
      </w:r>
      <w:r>
        <w:rPr>
          <w:spacing w:val="-8"/>
        </w:rPr>
        <w:t xml:space="preserve"> </w:t>
      </w:r>
      <w:r>
        <w:t>Version</w:t>
      </w:r>
      <w:r>
        <w:rPr>
          <w:spacing w:val="-5"/>
        </w:rPr>
        <w:t xml:space="preserve"> </w:t>
      </w:r>
      <w:r>
        <w:t>1.1.</w:t>
      </w:r>
    </w:p>
    <w:p>
      <w:pPr>
        <w:pStyle w:val="4"/>
        <w:spacing w:before="82"/>
        <w:rPr>
          <w:sz w:val="20"/>
        </w:rPr>
      </w:pPr>
      <w:r>
        <w:drawing>
          <wp:anchor distT="0" distB="0" distL="0" distR="0" simplePos="0" relativeHeight="251659264" behindDoc="1" locked="0" layoutInCell="1" allowOverlap="1">
            <wp:simplePos x="0" y="0"/>
            <wp:positionH relativeFrom="page">
              <wp:posOffset>914400</wp:posOffset>
            </wp:positionH>
            <wp:positionV relativeFrom="paragraph">
              <wp:posOffset>236220</wp:posOffset>
            </wp:positionV>
            <wp:extent cx="3058160" cy="103822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058266" cy="1038225"/>
                    </a:xfrm>
                    <a:prstGeom prst="rect">
                      <a:avLst/>
                    </a:prstGeom>
                  </pic:spPr>
                </pic:pic>
              </a:graphicData>
            </a:graphic>
          </wp:anchor>
        </w:drawing>
      </w:r>
    </w:p>
    <w:p>
      <w:pPr>
        <w:pStyle w:val="4"/>
        <w:spacing w:before="101"/>
      </w:pPr>
    </w:p>
    <w:p>
      <w:pPr>
        <w:pStyle w:val="7"/>
        <w:numPr>
          <w:ilvl w:val="0"/>
          <w:numId w:val="2"/>
        </w:numPr>
        <w:tabs>
          <w:tab w:val="left" w:pos="399"/>
        </w:tabs>
        <w:spacing w:before="0" w:after="0" w:line="240" w:lineRule="auto"/>
        <w:ind w:left="100" w:right="1092" w:firstLine="0"/>
        <w:jc w:val="left"/>
        <w:rPr>
          <w:sz w:val="28"/>
        </w:rPr>
      </w:pPr>
      <w:r>
        <w:rPr>
          <w:sz w:val="28"/>
        </w:rPr>
        <w:t>What</w:t>
      </w:r>
      <w:r>
        <w:rPr>
          <w:spacing w:val="-3"/>
          <w:sz w:val="28"/>
        </w:rPr>
        <w:t xml:space="preserve"> </w:t>
      </w:r>
      <w:r>
        <w:rPr>
          <w:sz w:val="28"/>
        </w:rPr>
        <w:t>languages</w:t>
      </w:r>
      <w:r>
        <w:rPr>
          <w:spacing w:val="-1"/>
          <w:sz w:val="28"/>
        </w:rPr>
        <w:t xml:space="preserve"> </w:t>
      </w:r>
      <w:r>
        <w:rPr>
          <w:sz w:val="28"/>
        </w:rPr>
        <w:t>(if</w:t>
      </w:r>
      <w:r>
        <w:rPr>
          <w:spacing w:val="-4"/>
          <w:sz w:val="28"/>
        </w:rPr>
        <w:t xml:space="preserve"> </w:t>
      </w:r>
      <w:r>
        <w:rPr>
          <w:sz w:val="28"/>
        </w:rPr>
        <w:t>any) does</w:t>
      </w:r>
      <w:r>
        <w:rPr>
          <w:spacing w:val="-1"/>
          <w:sz w:val="28"/>
        </w:rPr>
        <w:t xml:space="preserve"> </w:t>
      </w:r>
      <w:r>
        <w:rPr>
          <w:sz w:val="28"/>
        </w:rPr>
        <w:t>your</w:t>
      </w:r>
      <w:r>
        <w:rPr>
          <w:spacing w:val="-3"/>
          <w:sz w:val="28"/>
        </w:rPr>
        <w:t xml:space="preserve"> </w:t>
      </w:r>
      <w:r>
        <w:rPr>
          <w:sz w:val="28"/>
        </w:rPr>
        <w:t>browser</w:t>
      </w:r>
      <w:r>
        <w:rPr>
          <w:spacing w:val="-1"/>
          <w:sz w:val="28"/>
        </w:rPr>
        <w:t xml:space="preserve"> </w:t>
      </w:r>
      <w:r>
        <w:rPr>
          <w:sz w:val="28"/>
        </w:rPr>
        <w:t>indicate</w:t>
      </w:r>
      <w:r>
        <w:rPr>
          <w:spacing w:val="-3"/>
          <w:sz w:val="28"/>
        </w:rPr>
        <w:t xml:space="preserve"> </w:t>
      </w:r>
      <w:r>
        <w:rPr>
          <w:sz w:val="28"/>
        </w:rPr>
        <w:t>that</w:t>
      </w:r>
      <w:r>
        <w:rPr>
          <w:spacing w:val="-1"/>
          <w:sz w:val="28"/>
        </w:rPr>
        <w:t xml:space="preserve"> </w:t>
      </w:r>
      <w:r>
        <w:rPr>
          <w:sz w:val="28"/>
        </w:rPr>
        <w:t>it</w:t>
      </w:r>
      <w:r>
        <w:rPr>
          <w:spacing w:val="-3"/>
          <w:sz w:val="28"/>
        </w:rPr>
        <w:t xml:space="preserve"> </w:t>
      </w:r>
      <w:r>
        <w:rPr>
          <w:sz w:val="28"/>
        </w:rPr>
        <w:t>can accept to the server?</w:t>
      </w:r>
    </w:p>
    <w:p>
      <w:pPr>
        <w:pStyle w:val="4"/>
        <w:spacing w:before="82"/>
        <w:rPr>
          <w:sz w:val="20"/>
        </w:rPr>
      </w:pPr>
      <w:r>
        <w:drawing>
          <wp:anchor distT="0" distB="0" distL="0" distR="0" simplePos="0" relativeHeight="251660288" behindDoc="1" locked="0" layoutInCell="1" allowOverlap="1">
            <wp:simplePos x="0" y="0"/>
            <wp:positionH relativeFrom="page">
              <wp:posOffset>914400</wp:posOffset>
            </wp:positionH>
            <wp:positionV relativeFrom="paragraph">
              <wp:posOffset>236220</wp:posOffset>
            </wp:positionV>
            <wp:extent cx="3853815" cy="885825"/>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3854097" cy="885825"/>
                    </a:xfrm>
                    <a:prstGeom prst="rect">
                      <a:avLst/>
                    </a:prstGeom>
                  </pic:spPr>
                </pic:pic>
              </a:graphicData>
            </a:graphic>
          </wp:anchor>
        </w:drawing>
      </w:r>
    </w:p>
    <w:p>
      <w:pPr>
        <w:pStyle w:val="4"/>
      </w:pPr>
    </w:p>
    <w:p>
      <w:pPr>
        <w:pStyle w:val="4"/>
        <w:spacing w:before="76"/>
      </w:pPr>
    </w:p>
    <w:p>
      <w:pPr>
        <w:pStyle w:val="7"/>
        <w:numPr>
          <w:ilvl w:val="0"/>
          <w:numId w:val="2"/>
        </w:numPr>
        <w:tabs>
          <w:tab w:val="left" w:pos="403"/>
        </w:tabs>
        <w:spacing w:before="0" w:after="0" w:line="240" w:lineRule="auto"/>
        <w:ind w:left="100" w:right="502" w:firstLine="0"/>
        <w:jc w:val="left"/>
        <w:rPr>
          <w:sz w:val="28"/>
        </w:rPr>
      </w:pPr>
      <w:r>
        <w:rPr>
          <w:sz w:val="28"/>
        </w:rPr>
        <w:t>What</w:t>
      </w:r>
      <w:r>
        <w:rPr>
          <w:spacing w:val="-1"/>
          <w:sz w:val="28"/>
        </w:rPr>
        <w:t xml:space="preserve"> </w:t>
      </w:r>
      <w:r>
        <w:rPr>
          <w:sz w:val="28"/>
        </w:rPr>
        <w:t>is</w:t>
      </w:r>
      <w:r>
        <w:rPr>
          <w:spacing w:val="-3"/>
          <w:sz w:val="28"/>
        </w:rPr>
        <w:t xml:space="preserve"> </w:t>
      </w:r>
      <w:r>
        <w:rPr>
          <w:sz w:val="28"/>
        </w:rPr>
        <w:t>the</w:t>
      </w:r>
      <w:r>
        <w:rPr>
          <w:spacing w:val="-2"/>
          <w:sz w:val="28"/>
        </w:rPr>
        <w:t xml:space="preserve"> </w:t>
      </w:r>
      <w:r>
        <w:rPr>
          <w:sz w:val="28"/>
        </w:rPr>
        <w:t>IP</w:t>
      </w:r>
      <w:r>
        <w:rPr>
          <w:spacing w:val="-1"/>
          <w:sz w:val="28"/>
        </w:rPr>
        <w:t xml:space="preserve"> </w:t>
      </w:r>
      <w:r>
        <w:rPr>
          <w:sz w:val="28"/>
        </w:rPr>
        <w:t>address</w:t>
      </w:r>
      <w:r>
        <w:rPr>
          <w:spacing w:val="-1"/>
          <w:sz w:val="28"/>
        </w:rPr>
        <w:t xml:space="preserve"> </w:t>
      </w:r>
      <w:r>
        <w:rPr>
          <w:sz w:val="28"/>
        </w:rPr>
        <w:t>of</w:t>
      </w:r>
      <w:r>
        <w:rPr>
          <w:spacing w:val="-3"/>
          <w:sz w:val="28"/>
        </w:rPr>
        <w:t xml:space="preserve"> </w:t>
      </w:r>
      <w:r>
        <w:rPr>
          <w:sz w:val="28"/>
        </w:rPr>
        <w:t>your</w:t>
      </w:r>
      <w:r>
        <w:rPr>
          <w:spacing w:val="-1"/>
          <w:sz w:val="28"/>
        </w:rPr>
        <w:t xml:space="preserve"> </w:t>
      </w:r>
      <w:r>
        <w:rPr>
          <w:sz w:val="28"/>
        </w:rPr>
        <w:t>computer?</w:t>
      </w:r>
      <w:r>
        <w:rPr>
          <w:spacing w:val="-2"/>
          <w:sz w:val="28"/>
        </w:rPr>
        <w:t xml:space="preserve"> </w:t>
      </w:r>
      <w:r>
        <w:rPr>
          <w:sz w:val="28"/>
        </w:rPr>
        <w:t>What</w:t>
      </w:r>
      <w:r>
        <w:rPr>
          <w:spacing w:val="-2"/>
          <w:sz w:val="28"/>
        </w:rPr>
        <w:t xml:space="preserve"> </w:t>
      </w:r>
      <w:r>
        <w:rPr>
          <w:sz w:val="28"/>
        </w:rPr>
        <w:t>is</w:t>
      </w:r>
      <w:r>
        <w:rPr>
          <w:spacing w:val="-1"/>
          <w:sz w:val="28"/>
        </w:rPr>
        <w:t xml:space="preserve"> </w:t>
      </w:r>
      <w:r>
        <w:rPr>
          <w:sz w:val="28"/>
        </w:rPr>
        <w:t>the</w:t>
      </w:r>
      <w:r>
        <w:rPr>
          <w:spacing w:val="-2"/>
          <w:sz w:val="28"/>
        </w:rPr>
        <w:t xml:space="preserve"> </w:t>
      </w:r>
      <w:r>
        <w:rPr>
          <w:sz w:val="28"/>
        </w:rPr>
        <w:t>IP</w:t>
      </w:r>
      <w:r>
        <w:rPr>
          <w:spacing w:val="-3"/>
          <w:sz w:val="28"/>
        </w:rPr>
        <w:t xml:space="preserve"> </w:t>
      </w:r>
      <w:r>
        <w:rPr>
          <w:sz w:val="28"/>
        </w:rPr>
        <w:t>address</w:t>
      </w:r>
      <w:r>
        <w:rPr>
          <w:spacing w:val="-1"/>
          <w:sz w:val="28"/>
        </w:rPr>
        <w:t xml:space="preserve"> </w:t>
      </w:r>
      <w:r>
        <w:rPr>
          <w:sz w:val="28"/>
        </w:rPr>
        <w:t>of the gaia.cs.umass.edu server?</w:t>
      </w:r>
    </w:p>
    <w:p>
      <w:pPr>
        <w:pStyle w:val="4"/>
        <w:spacing w:line="371" w:lineRule="exact"/>
        <w:ind w:left="100"/>
        <w:rPr>
          <w:rFonts w:hint="default"/>
          <w:lang w:val="en-US"/>
        </w:rPr>
      </w:pPr>
      <w:r>
        <w:t>IP</w:t>
      </w:r>
      <w:r>
        <w:rPr>
          <w:spacing w:val="-3"/>
        </w:rPr>
        <w:t xml:space="preserve"> </w:t>
      </w:r>
      <w:r>
        <w:t>address</w:t>
      </w:r>
      <w:r>
        <w:rPr>
          <w:spacing w:val="-3"/>
        </w:rPr>
        <w:t xml:space="preserve"> </w:t>
      </w:r>
      <w:r>
        <w:t>of</w:t>
      </w:r>
      <w:r>
        <w:rPr>
          <w:spacing w:val="-3"/>
        </w:rPr>
        <w:t xml:space="preserve"> </w:t>
      </w:r>
      <w:r>
        <w:t>my</w:t>
      </w:r>
      <w:r>
        <w:rPr>
          <w:spacing w:val="-6"/>
        </w:rPr>
        <w:t xml:space="preserve"> </w:t>
      </w:r>
      <w:r>
        <w:t>computer:</w:t>
      </w:r>
      <w:r>
        <w:rPr>
          <w:spacing w:val="-2"/>
        </w:rPr>
        <w:t xml:space="preserve"> 1</w:t>
      </w:r>
      <w:r>
        <w:rPr>
          <w:rFonts w:hint="default"/>
          <w:spacing w:val="-2"/>
          <w:lang w:val="en-US"/>
        </w:rPr>
        <w:t>72.26.7.47</w:t>
      </w:r>
    </w:p>
    <w:p>
      <w:pPr>
        <w:pStyle w:val="4"/>
        <w:spacing w:line="372" w:lineRule="exact"/>
        <w:ind w:left="100"/>
      </w:pPr>
      <w:r>
        <w:t>IP</w:t>
      </w:r>
      <w:r>
        <w:rPr>
          <w:spacing w:val="-6"/>
        </w:rPr>
        <w:t xml:space="preserve"> </w:t>
      </w:r>
      <w:r>
        <w:t>address</w:t>
      </w:r>
      <w:r>
        <w:rPr>
          <w:spacing w:val="-4"/>
        </w:rPr>
        <w:t xml:space="preserve"> </w:t>
      </w:r>
      <w:r>
        <w:t>of</w:t>
      </w:r>
      <w:r>
        <w:rPr>
          <w:spacing w:val="-4"/>
        </w:rPr>
        <w:t xml:space="preserve"> </w:t>
      </w:r>
      <w:r>
        <w:t>the</w:t>
      </w:r>
      <w:r>
        <w:rPr>
          <w:spacing w:val="-6"/>
        </w:rPr>
        <w:t xml:space="preserve"> </w:t>
      </w:r>
      <w:r>
        <w:t>gaia.cs.umass.edu</w:t>
      </w:r>
      <w:r>
        <w:rPr>
          <w:spacing w:val="-4"/>
        </w:rPr>
        <w:t xml:space="preserve"> </w:t>
      </w:r>
      <w:r>
        <w:t>server</w:t>
      </w:r>
      <w:r>
        <w:rPr>
          <w:spacing w:val="-4"/>
        </w:rPr>
        <w:t xml:space="preserve"> </w:t>
      </w:r>
      <w:r>
        <w:t>=</w:t>
      </w:r>
      <w:r>
        <w:rPr>
          <w:spacing w:val="-3"/>
        </w:rPr>
        <w:t xml:space="preserve"> </w:t>
      </w:r>
      <w:r>
        <w:rPr>
          <w:spacing w:val="-2"/>
        </w:rPr>
        <w:t>128.119.245.12</w:t>
      </w:r>
    </w:p>
    <w:p>
      <w:pPr>
        <w:pStyle w:val="4"/>
        <w:spacing w:before="83"/>
        <w:rPr>
          <w:sz w:val="20"/>
        </w:rPr>
      </w:pPr>
      <w:r>
        <w:drawing>
          <wp:anchor distT="0" distB="0" distL="0" distR="0" simplePos="0" relativeHeight="251660288" behindDoc="1" locked="0" layoutInCell="1" allowOverlap="1">
            <wp:simplePos x="0" y="0"/>
            <wp:positionH relativeFrom="page">
              <wp:posOffset>914400</wp:posOffset>
            </wp:positionH>
            <wp:positionV relativeFrom="paragraph">
              <wp:posOffset>236855</wp:posOffset>
            </wp:positionV>
            <wp:extent cx="5821680" cy="25971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821989" cy="259842"/>
                    </a:xfrm>
                    <a:prstGeom prst="rect">
                      <a:avLst/>
                    </a:prstGeom>
                  </pic:spPr>
                </pic:pic>
              </a:graphicData>
            </a:graphic>
          </wp:anchor>
        </w:drawing>
      </w:r>
    </w:p>
    <w:p>
      <w:pPr>
        <w:pStyle w:val="4"/>
        <w:spacing w:before="11"/>
      </w:pPr>
    </w:p>
    <w:p>
      <w:pPr>
        <w:pStyle w:val="7"/>
        <w:numPr>
          <w:ilvl w:val="0"/>
          <w:numId w:val="2"/>
        </w:numPr>
        <w:tabs>
          <w:tab w:val="left" w:pos="399"/>
        </w:tabs>
        <w:spacing w:before="0" w:after="0" w:line="240" w:lineRule="auto"/>
        <w:ind w:left="100" w:right="596" w:firstLine="0"/>
        <w:jc w:val="left"/>
        <w:rPr>
          <w:sz w:val="28"/>
        </w:rPr>
      </w:pPr>
      <w:r>
        <w:rPr>
          <w:sz w:val="28"/>
        </w:rPr>
        <w:t>What</w:t>
      </w:r>
      <w:r>
        <w:rPr>
          <w:spacing w:val="-4"/>
          <w:sz w:val="28"/>
        </w:rPr>
        <w:t xml:space="preserve"> </w:t>
      </w:r>
      <w:r>
        <w:rPr>
          <w:sz w:val="28"/>
        </w:rPr>
        <w:t>is</w:t>
      </w:r>
      <w:r>
        <w:rPr>
          <w:spacing w:val="-2"/>
          <w:sz w:val="28"/>
        </w:rPr>
        <w:t xml:space="preserve"> </w:t>
      </w:r>
      <w:r>
        <w:rPr>
          <w:sz w:val="28"/>
        </w:rPr>
        <w:t>the</w:t>
      </w:r>
      <w:r>
        <w:rPr>
          <w:spacing w:val="-4"/>
          <w:sz w:val="28"/>
        </w:rPr>
        <w:t xml:space="preserve"> </w:t>
      </w:r>
      <w:r>
        <w:rPr>
          <w:sz w:val="28"/>
        </w:rPr>
        <w:t>status</w:t>
      </w:r>
      <w:r>
        <w:rPr>
          <w:spacing w:val="-2"/>
          <w:sz w:val="28"/>
        </w:rPr>
        <w:t xml:space="preserve"> </w:t>
      </w:r>
      <w:r>
        <w:rPr>
          <w:sz w:val="28"/>
        </w:rPr>
        <w:t>code</w:t>
      </w:r>
      <w:r>
        <w:rPr>
          <w:spacing w:val="-2"/>
          <w:sz w:val="28"/>
        </w:rPr>
        <w:t xml:space="preserve"> </w:t>
      </w:r>
      <w:r>
        <w:rPr>
          <w:sz w:val="28"/>
        </w:rPr>
        <w:t>returned</w:t>
      </w:r>
      <w:r>
        <w:rPr>
          <w:spacing w:val="-3"/>
          <w:sz w:val="28"/>
        </w:rPr>
        <w:t xml:space="preserve"> </w:t>
      </w:r>
      <w:r>
        <w:rPr>
          <w:sz w:val="28"/>
        </w:rPr>
        <w:t>from</w:t>
      </w:r>
      <w:r>
        <w:rPr>
          <w:spacing w:val="-5"/>
          <w:sz w:val="28"/>
        </w:rPr>
        <w:t xml:space="preserve"> </w:t>
      </w:r>
      <w:r>
        <w:rPr>
          <w:sz w:val="28"/>
        </w:rPr>
        <w:t>the</w:t>
      </w:r>
      <w:r>
        <w:rPr>
          <w:spacing w:val="-2"/>
          <w:sz w:val="28"/>
        </w:rPr>
        <w:t xml:space="preserve"> </w:t>
      </w:r>
      <w:r>
        <w:rPr>
          <w:sz w:val="28"/>
        </w:rPr>
        <w:t>server</w:t>
      </w:r>
      <w:r>
        <w:rPr>
          <w:spacing w:val="-2"/>
          <w:sz w:val="28"/>
        </w:rPr>
        <w:t xml:space="preserve"> </w:t>
      </w:r>
      <w:r>
        <w:rPr>
          <w:sz w:val="28"/>
        </w:rPr>
        <w:t>to</w:t>
      </w:r>
      <w:r>
        <w:rPr>
          <w:spacing w:val="-1"/>
          <w:sz w:val="28"/>
        </w:rPr>
        <w:t xml:space="preserve"> </w:t>
      </w:r>
      <w:r>
        <w:rPr>
          <w:sz w:val="28"/>
        </w:rPr>
        <w:t>your</w:t>
      </w:r>
      <w:r>
        <w:rPr>
          <w:spacing w:val="-2"/>
          <w:sz w:val="28"/>
        </w:rPr>
        <w:t xml:space="preserve"> </w:t>
      </w:r>
      <w:r>
        <w:rPr>
          <w:sz w:val="28"/>
        </w:rPr>
        <w:t>browser? The status code returned from the server is 200 that mean OK. That means the page is successfully retrieved without any error.</w:t>
      </w:r>
    </w:p>
    <w:p>
      <w:pPr>
        <w:pStyle w:val="4"/>
        <w:spacing w:before="82"/>
        <w:rPr>
          <w:sz w:val="20"/>
        </w:rPr>
      </w:pPr>
      <w:r>
        <w:drawing>
          <wp:anchor distT="0" distB="0" distL="0" distR="0" simplePos="0" relativeHeight="251661312" behindDoc="1" locked="0" layoutInCell="1" allowOverlap="1">
            <wp:simplePos x="0" y="0"/>
            <wp:positionH relativeFrom="page">
              <wp:posOffset>914400</wp:posOffset>
            </wp:positionH>
            <wp:positionV relativeFrom="paragraph">
              <wp:posOffset>236220</wp:posOffset>
            </wp:positionV>
            <wp:extent cx="3314700" cy="1066800"/>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3314700" cy="1066800"/>
                    </a:xfrm>
                    <a:prstGeom prst="rect">
                      <a:avLst/>
                    </a:prstGeom>
                  </pic:spPr>
                </pic:pic>
              </a:graphicData>
            </a:graphic>
          </wp:anchor>
        </w:drawing>
      </w:r>
    </w:p>
    <w:p>
      <w:pPr>
        <w:spacing w:after="0"/>
        <w:rPr>
          <w:sz w:val="20"/>
        </w:rPr>
        <w:sectPr>
          <w:pgSz w:w="11910" w:h="16840"/>
          <w:pgMar w:top="1920" w:right="1160" w:bottom="280" w:left="1340" w:header="720" w:footer="720" w:gutter="0"/>
          <w:cols w:space="720" w:num="1"/>
        </w:sectPr>
      </w:pPr>
      <w:bookmarkStart w:id="0" w:name="_GoBack"/>
      <w:bookmarkEnd w:id="0"/>
    </w:p>
    <w:p>
      <w:pPr>
        <w:pStyle w:val="4"/>
      </w:pPr>
    </w:p>
    <w:p>
      <w:pPr>
        <w:pStyle w:val="4"/>
        <w:spacing w:before="364"/>
      </w:pPr>
    </w:p>
    <w:p>
      <w:pPr>
        <w:pStyle w:val="7"/>
        <w:numPr>
          <w:ilvl w:val="0"/>
          <w:numId w:val="2"/>
        </w:numPr>
        <w:tabs>
          <w:tab w:val="left" w:pos="399"/>
        </w:tabs>
        <w:spacing w:before="0" w:after="0" w:line="240" w:lineRule="auto"/>
        <w:ind w:left="100" w:right="425" w:firstLine="0"/>
        <w:jc w:val="left"/>
        <w:rPr>
          <w:sz w:val="28"/>
        </w:rPr>
      </w:pPr>
      <w:r>
        <w:rPr>
          <w:sz w:val="28"/>
        </w:rPr>
        <w:t>When</w:t>
      </w:r>
      <w:r>
        <w:rPr>
          <w:spacing w:val="-3"/>
          <w:sz w:val="28"/>
        </w:rPr>
        <w:t xml:space="preserve"> </w:t>
      </w:r>
      <w:r>
        <w:rPr>
          <w:sz w:val="28"/>
        </w:rPr>
        <w:t>was</w:t>
      </w:r>
      <w:r>
        <w:rPr>
          <w:spacing w:val="-1"/>
          <w:sz w:val="28"/>
        </w:rPr>
        <w:t xml:space="preserve"> </w:t>
      </w:r>
      <w:r>
        <w:rPr>
          <w:sz w:val="28"/>
        </w:rPr>
        <w:t>the</w:t>
      </w:r>
      <w:r>
        <w:rPr>
          <w:spacing w:val="-1"/>
          <w:sz w:val="28"/>
        </w:rPr>
        <w:t xml:space="preserve"> </w:t>
      </w:r>
      <w:r>
        <w:rPr>
          <w:sz w:val="28"/>
        </w:rPr>
        <w:t>HTML</w:t>
      </w:r>
      <w:r>
        <w:rPr>
          <w:spacing w:val="-5"/>
          <w:sz w:val="28"/>
        </w:rPr>
        <w:t xml:space="preserve"> </w:t>
      </w:r>
      <w:r>
        <w:rPr>
          <w:sz w:val="28"/>
        </w:rPr>
        <w:t>file</w:t>
      </w:r>
      <w:r>
        <w:rPr>
          <w:spacing w:val="-3"/>
          <w:sz w:val="28"/>
        </w:rPr>
        <w:t xml:space="preserve"> </w:t>
      </w:r>
      <w:r>
        <w:rPr>
          <w:sz w:val="28"/>
        </w:rPr>
        <w:t>that</w:t>
      </w:r>
      <w:r>
        <w:rPr>
          <w:spacing w:val="-1"/>
          <w:sz w:val="28"/>
        </w:rPr>
        <w:t xml:space="preserve"> </w:t>
      </w:r>
      <w:r>
        <w:rPr>
          <w:sz w:val="28"/>
        </w:rPr>
        <w:t>you</w:t>
      </w:r>
      <w:r>
        <w:rPr>
          <w:spacing w:val="-3"/>
          <w:sz w:val="28"/>
        </w:rPr>
        <w:t xml:space="preserve"> </w:t>
      </w:r>
      <w:r>
        <w:rPr>
          <w:sz w:val="28"/>
        </w:rPr>
        <w:t>are</w:t>
      </w:r>
      <w:r>
        <w:rPr>
          <w:spacing w:val="-1"/>
          <w:sz w:val="28"/>
        </w:rPr>
        <w:t xml:space="preserve"> </w:t>
      </w:r>
      <w:r>
        <w:rPr>
          <w:sz w:val="28"/>
        </w:rPr>
        <w:t>retrieving</w:t>
      </w:r>
      <w:r>
        <w:rPr>
          <w:spacing w:val="-4"/>
          <w:sz w:val="28"/>
        </w:rPr>
        <w:t xml:space="preserve"> </w:t>
      </w:r>
      <w:r>
        <w:rPr>
          <w:sz w:val="28"/>
        </w:rPr>
        <w:t>last</w:t>
      </w:r>
      <w:r>
        <w:rPr>
          <w:spacing w:val="-1"/>
          <w:sz w:val="28"/>
        </w:rPr>
        <w:t xml:space="preserve"> </w:t>
      </w:r>
      <w:r>
        <w:rPr>
          <w:sz w:val="28"/>
        </w:rPr>
        <w:t>modified</w:t>
      </w:r>
      <w:r>
        <w:rPr>
          <w:spacing w:val="-4"/>
          <w:sz w:val="28"/>
        </w:rPr>
        <w:t xml:space="preserve"> </w:t>
      </w:r>
      <w:r>
        <w:rPr>
          <w:sz w:val="28"/>
        </w:rPr>
        <w:t>at</w:t>
      </w:r>
      <w:r>
        <w:rPr>
          <w:spacing w:val="-1"/>
          <w:sz w:val="28"/>
        </w:rPr>
        <w:t xml:space="preserve"> </w:t>
      </w:r>
      <w:r>
        <w:rPr>
          <w:sz w:val="28"/>
        </w:rPr>
        <w:t xml:space="preserve">the </w:t>
      </w:r>
      <w:r>
        <w:rPr>
          <w:spacing w:val="-2"/>
          <w:sz w:val="28"/>
        </w:rPr>
        <w:t>server?</w:t>
      </w:r>
    </w:p>
    <w:p>
      <w:pPr>
        <w:pStyle w:val="4"/>
        <w:spacing w:before="82"/>
        <w:rPr>
          <w:sz w:val="20"/>
        </w:rPr>
      </w:pPr>
      <w:r>
        <w:drawing>
          <wp:anchor distT="0" distB="0" distL="0" distR="0" simplePos="0" relativeHeight="251661312" behindDoc="1" locked="0" layoutInCell="1" allowOverlap="1">
            <wp:simplePos x="0" y="0"/>
            <wp:positionH relativeFrom="page">
              <wp:posOffset>914400</wp:posOffset>
            </wp:positionH>
            <wp:positionV relativeFrom="paragraph">
              <wp:posOffset>236220</wp:posOffset>
            </wp:positionV>
            <wp:extent cx="5711190" cy="2948940"/>
            <wp:effectExtent l="0" t="0" r="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711007" cy="2948940"/>
                    </a:xfrm>
                    <a:prstGeom prst="rect">
                      <a:avLst/>
                    </a:prstGeom>
                  </pic:spPr>
                </pic:pic>
              </a:graphicData>
            </a:graphic>
          </wp:anchor>
        </w:drawing>
      </w:r>
    </w:p>
    <w:p>
      <w:pPr>
        <w:pStyle w:val="4"/>
      </w:pPr>
    </w:p>
    <w:p>
      <w:pPr>
        <w:pStyle w:val="4"/>
      </w:pPr>
    </w:p>
    <w:p>
      <w:pPr>
        <w:pStyle w:val="4"/>
      </w:pPr>
    </w:p>
    <w:p>
      <w:pPr>
        <w:pStyle w:val="4"/>
        <w:spacing w:before="35"/>
      </w:pPr>
    </w:p>
    <w:p>
      <w:pPr>
        <w:pStyle w:val="7"/>
        <w:numPr>
          <w:ilvl w:val="0"/>
          <w:numId w:val="2"/>
        </w:numPr>
        <w:tabs>
          <w:tab w:val="left" w:pos="394"/>
        </w:tabs>
        <w:spacing w:before="0" w:after="0" w:line="240" w:lineRule="auto"/>
        <w:ind w:left="394" w:right="0" w:hanging="294"/>
        <w:jc w:val="left"/>
        <w:rPr>
          <w:sz w:val="28"/>
        </w:rPr>
      </w:pPr>
      <w:r>
        <w:rPr>
          <w:sz w:val="28"/>
        </w:rPr>
        <w:t>How</w:t>
      </w:r>
      <w:r>
        <w:rPr>
          <w:spacing w:val="-8"/>
          <w:sz w:val="28"/>
        </w:rPr>
        <w:t xml:space="preserve"> </w:t>
      </w:r>
      <w:r>
        <w:rPr>
          <w:sz w:val="28"/>
        </w:rPr>
        <w:t>many</w:t>
      </w:r>
      <w:r>
        <w:rPr>
          <w:spacing w:val="-5"/>
          <w:sz w:val="28"/>
        </w:rPr>
        <w:t xml:space="preserve"> </w:t>
      </w:r>
      <w:r>
        <w:rPr>
          <w:sz w:val="28"/>
        </w:rPr>
        <w:t>bytes of</w:t>
      </w:r>
      <w:r>
        <w:rPr>
          <w:spacing w:val="-5"/>
          <w:sz w:val="28"/>
        </w:rPr>
        <w:t xml:space="preserve"> </w:t>
      </w:r>
      <w:r>
        <w:rPr>
          <w:sz w:val="28"/>
        </w:rPr>
        <w:t>content</w:t>
      </w:r>
      <w:r>
        <w:rPr>
          <w:spacing w:val="-2"/>
          <w:sz w:val="28"/>
        </w:rPr>
        <w:t xml:space="preserve"> </w:t>
      </w:r>
      <w:r>
        <w:rPr>
          <w:sz w:val="28"/>
        </w:rPr>
        <w:t>are</w:t>
      </w:r>
      <w:r>
        <w:rPr>
          <w:spacing w:val="-4"/>
          <w:sz w:val="28"/>
        </w:rPr>
        <w:t xml:space="preserve"> </w:t>
      </w:r>
      <w:r>
        <w:rPr>
          <w:sz w:val="28"/>
        </w:rPr>
        <w:t>being</w:t>
      </w:r>
      <w:r>
        <w:rPr>
          <w:spacing w:val="-3"/>
          <w:sz w:val="28"/>
        </w:rPr>
        <w:t xml:space="preserve"> </w:t>
      </w:r>
      <w:r>
        <w:rPr>
          <w:sz w:val="28"/>
        </w:rPr>
        <w:t>returned</w:t>
      </w:r>
      <w:r>
        <w:rPr>
          <w:spacing w:val="-3"/>
          <w:sz w:val="28"/>
        </w:rPr>
        <w:t xml:space="preserve"> </w:t>
      </w:r>
      <w:r>
        <w:rPr>
          <w:sz w:val="28"/>
        </w:rPr>
        <w:t>to</w:t>
      </w:r>
      <w:r>
        <w:rPr>
          <w:spacing w:val="-1"/>
          <w:sz w:val="28"/>
        </w:rPr>
        <w:t xml:space="preserve"> </w:t>
      </w:r>
      <w:r>
        <w:rPr>
          <w:sz w:val="28"/>
        </w:rPr>
        <w:t>your</w:t>
      </w:r>
      <w:r>
        <w:rPr>
          <w:spacing w:val="-4"/>
          <w:sz w:val="28"/>
        </w:rPr>
        <w:t xml:space="preserve"> </w:t>
      </w:r>
      <w:r>
        <w:rPr>
          <w:spacing w:val="-2"/>
          <w:sz w:val="28"/>
        </w:rPr>
        <w:t>browser?</w:t>
      </w:r>
    </w:p>
    <w:p>
      <w:pPr>
        <w:pStyle w:val="4"/>
        <w:spacing w:before="83"/>
        <w:rPr>
          <w:sz w:val="20"/>
        </w:rPr>
      </w:pPr>
      <w:r>
        <w:drawing>
          <wp:anchor distT="0" distB="0" distL="0" distR="0" simplePos="0" relativeHeight="251662336" behindDoc="1" locked="0" layoutInCell="1" allowOverlap="1">
            <wp:simplePos x="0" y="0"/>
            <wp:positionH relativeFrom="page">
              <wp:posOffset>914400</wp:posOffset>
            </wp:positionH>
            <wp:positionV relativeFrom="paragraph">
              <wp:posOffset>236855</wp:posOffset>
            </wp:positionV>
            <wp:extent cx="3086100" cy="683895"/>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3086334" cy="683990"/>
                    </a:xfrm>
                    <a:prstGeom prst="rect">
                      <a:avLst/>
                    </a:prstGeom>
                  </pic:spPr>
                </pic:pic>
              </a:graphicData>
            </a:graphic>
          </wp:anchor>
        </w:drawing>
      </w:r>
    </w:p>
    <w:p>
      <w:pPr>
        <w:spacing w:after="0"/>
        <w:rPr>
          <w:sz w:val="20"/>
        </w:rPr>
        <w:sectPr>
          <w:pgSz w:w="11910" w:h="16840"/>
          <w:pgMar w:top="1920" w:right="1160" w:bottom="280" w:left="1340" w:header="720" w:footer="720" w:gutter="0"/>
          <w:cols w:space="720" w:num="1"/>
        </w:sectPr>
      </w:pPr>
    </w:p>
    <w:p>
      <w:pPr>
        <w:pStyle w:val="4"/>
      </w:pPr>
    </w:p>
    <w:p>
      <w:pPr>
        <w:pStyle w:val="4"/>
      </w:pPr>
    </w:p>
    <w:p>
      <w:pPr>
        <w:pStyle w:val="4"/>
        <w:spacing w:before="55"/>
      </w:pPr>
    </w:p>
    <w:p>
      <w:pPr>
        <w:pStyle w:val="4"/>
        <w:ind w:left="100"/>
        <w:rPr>
          <w:rFonts w:ascii="Arial Black"/>
        </w:rPr>
      </w:pPr>
      <w:r>
        <w:rPr>
          <w:rFonts w:ascii="Arial Black"/>
        </w:rPr>
        <w:t>Task2:</w:t>
      </w:r>
      <w:r>
        <w:rPr>
          <w:rFonts w:ascii="Arial Black"/>
          <w:spacing w:val="-8"/>
        </w:rPr>
        <w:t xml:space="preserve"> </w:t>
      </w:r>
      <w:r>
        <w:rPr>
          <w:rFonts w:ascii="Arial Black"/>
        </w:rPr>
        <w:t>Answer</w:t>
      </w:r>
      <w:r>
        <w:rPr>
          <w:rFonts w:ascii="Arial Black"/>
          <w:spacing w:val="-5"/>
        </w:rPr>
        <w:t xml:space="preserve"> </w:t>
      </w:r>
      <w:r>
        <w:rPr>
          <w:rFonts w:ascii="Arial Black"/>
        </w:rPr>
        <w:t>the</w:t>
      </w:r>
      <w:r>
        <w:rPr>
          <w:rFonts w:ascii="Arial Black"/>
          <w:spacing w:val="-5"/>
        </w:rPr>
        <w:t xml:space="preserve"> </w:t>
      </w:r>
      <w:r>
        <w:rPr>
          <w:rFonts w:ascii="Arial Black"/>
        </w:rPr>
        <w:t>following</w:t>
      </w:r>
      <w:r>
        <w:rPr>
          <w:rFonts w:ascii="Arial Black"/>
          <w:spacing w:val="-5"/>
        </w:rPr>
        <w:t xml:space="preserve"> </w:t>
      </w:r>
      <w:r>
        <w:rPr>
          <w:rFonts w:ascii="Arial Black"/>
          <w:spacing w:val="-2"/>
        </w:rPr>
        <w:t>questions:</w:t>
      </w:r>
    </w:p>
    <w:p>
      <w:pPr>
        <w:pStyle w:val="4"/>
        <w:spacing w:before="190"/>
        <w:rPr>
          <w:rFonts w:ascii="Arial Black"/>
        </w:rPr>
      </w:pPr>
    </w:p>
    <w:p>
      <w:pPr>
        <w:pStyle w:val="7"/>
        <w:numPr>
          <w:ilvl w:val="0"/>
          <w:numId w:val="3"/>
        </w:numPr>
        <w:tabs>
          <w:tab w:val="left" w:pos="355"/>
        </w:tabs>
        <w:spacing w:before="1" w:after="0" w:line="240" w:lineRule="auto"/>
        <w:ind w:left="100" w:right="1347" w:firstLine="0"/>
        <w:jc w:val="left"/>
        <w:rPr>
          <w:sz w:val="28"/>
        </w:rPr>
      </w:pPr>
      <w:r>
        <w:rPr>
          <w:sz w:val="28"/>
        </w:rPr>
        <w:t>Inspect the</w:t>
      </w:r>
      <w:r>
        <w:rPr>
          <w:spacing w:val="-4"/>
          <w:sz w:val="28"/>
        </w:rPr>
        <w:t xml:space="preserve"> </w:t>
      </w:r>
      <w:r>
        <w:rPr>
          <w:sz w:val="28"/>
        </w:rPr>
        <w:t>contents</w:t>
      </w:r>
      <w:r>
        <w:rPr>
          <w:spacing w:val="-2"/>
          <w:sz w:val="28"/>
        </w:rPr>
        <w:t xml:space="preserve"> </w:t>
      </w:r>
      <w:r>
        <w:rPr>
          <w:sz w:val="28"/>
        </w:rPr>
        <w:t>of</w:t>
      </w:r>
      <w:r>
        <w:rPr>
          <w:spacing w:val="-5"/>
          <w:sz w:val="28"/>
        </w:rPr>
        <w:t xml:space="preserve"> </w:t>
      </w:r>
      <w:r>
        <w:rPr>
          <w:sz w:val="28"/>
        </w:rPr>
        <w:t>the</w:t>
      </w:r>
      <w:r>
        <w:rPr>
          <w:spacing w:val="-2"/>
          <w:sz w:val="28"/>
        </w:rPr>
        <w:t xml:space="preserve"> </w:t>
      </w:r>
      <w:r>
        <w:rPr>
          <w:sz w:val="28"/>
        </w:rPr>
        <w:t>first</w:t>
      </w:r>
      <w:r>
        <w:rPr>
          <w:spacing w:val="-2"/>
          <w:sz w:val="28"/>
        </w:rPr>
        <w:t xml:space="preserve"> </w:t>
      </w:r>
      <w:r>
        <w:rPr>
          <w:sz w:val="28"/>
        </w:rPr>
        <w:t>HTTP</w:t>
      </w:r>
      <w:r>
        <w:rPr>
          <w:spacing w:val="-5"/>
          <w:sz w:val="28"/>
        </w:rPr>
        <w:t xml:space="preserve"> </w:t>
      </w:r>
      <w:r>
        <w:rPr>
          <w:sz w:val="28"/>
        </w:rPr>
        <w:t>GET</w:t>
      </w:r>
      <w:r>
        <w:rPr>
          <w:spacing w:val="-3"/>
          <w:sz w:val="28"/>
        </w:rPr>
        <w:t xml:space="preserve"> </w:t>
      </w:r>
      <w:r>
        <w:rPr>
          <w:sz w:val="28"/>
        </w:rPr>
        <w:t>request</w:t>
      </w:r>
      <w:r>
        <w:rPr>
          <w:spacing w:val="-2"/>
          <w:sz w:val="28"/>
        </w:rPr>
        <w:t xml:space="preserve"> </w:t>
      </w:r>
      <w:r>
        <w:rPr>
          <w:sz w:val="28"/>
        </w:rPr>
        <w:t>from</w:t>
      </w:r>
      <w:r>
        <w:rPr>
          <w:spacing w:val="-3"/>
          <w:sz w:val="28"/>
        </w:rPr>
        <w:t xml:space="preserve"> </w:t>
      </w:r>
      <w:r>
        <w:rPr>
          <w:sz w:val="28"/>
        </w:rPr>
        <w:t>your browser to the server. Do you see an</w:t>
      </w:r>
    </w:p>
    <w:p>
      <w:pPr>
        <w:pStyle w:val="4"/>
        <w:spacing w:line="371" w:lineRule="exact"/>
        <w:ind w:left="100"/>
      </w:pPr>
      <w:r>
        <w:t>“IF-MODIFIED-SINCE”</w:t>
      </w:r>
      <w:r>
        <w:rPr>
          <w:spacing w:val="-4"/>
        </w:rPr>
        <w:t xml:space="preserve"> </w:t>
      </w:r>
      <w:r>
        <w:t>line</w:t>
      </w:r>
      <w:r>
        <w:rPr>
          <w:spacing w:val="-9"/>
        </w:rPr>
        <w:t xml:space="preserve"> </w:t>
      </w:r>
      <w:r>
        <w:t>in</w:t>
      </w:r>
      <w:r>
        <w:rPr>
          <w:spacing w:val="-4"/>
        </w:rPr>
        <w:t xml:space="preserve"> </w:t>
      </w:r>
      <w:r>
        <w:t>the</w:t>
      </w:r>
      <w:r>
        <w:rPr>
          <w:spacing w:val="-6"/>
        </w:rPr>
        <w:t xml:space="preserve"> </w:t>
      </w:r>
      <w:r>
        <w:t>HTTP</w:t>
      </w:r>
      <w:r>
        <w:rPr>
          <w:spacing w:val="-6"/>
        </w:rPr>
        <w:t xml:space="preserve"> </w:t>
      </w:r>
      <w:r>
        <w:rPr>
          <w:spacing w:val="-4"/>
        </w:rPr>
        <w:t>GET?</w:t>
      </w:r>
    </w:p>
    <w:p>
      <w:pPr>
        <w:pStyle w:val="7"/>
        <w:numPr>
          <w:ilvl w:val="0"/>
          <w:numId w:val="3"/>
        </w:numPr>
        <w:tabs>
          <w:tab w:val="left" w:pos="399"/>
        </w:tabs>
        <w:spacing w:before="0" w:after="0" w:line="240" w:lineRule="auto"/>
        <w:ind w:left="100" w:right="391" w:firstLine="0"/>
        <w:jc w:val="left"/>
        <w:rPr>
          <w:sz w:val="28"/>
        </w:rPr>
      </w:pPr>
      <w:r>
        <w:rPr>
          <w:sz w:val="28"/>
        </w:rPr>
        <w:t>Inspect the</w:t>
      </w:r>
      <w:r>
        <w:rPr>
          <w:spacing w:val="-4"/>
          <w:sz w:val="28"/>
        </w:rPr>
        <w:t xml:space="preserve"> </w:t>
      </w:r>
      <w:r>
        <w:rPr>
          <w:sz w:val="28"/>
        </w:rPr>
        <w:t>contents</w:t>
      </w:r>
      <w:r>
        <w:rPr>
          <w:spacing w:val="-2"/>
          <w:sz w:val="28"/>
        </w:rPr>
        <w:t xml:space="preserve"> </w:t>
      </w:r>
      <w:r>
        <w:rPr>
          <w:sz w:val="28"/>
        </w:rPr>
        <w:t>of</w:t>
      </w:r>
      <w:r>
        <w:rPr>
          <w:spacing w:val="-5"/>
          <w:sz w:val="28"/>
        </w:rPr>
        <w:t xml:space="preserve"> </w:t>
      </w:r>
      <w:r>
        <w:rPr>
          <w:sz w:val="28"/>
        </w:rPr>
        <w:t>the</w:t>
      </w:r>
      <w:r>
        <w:rPr>
          <w:spacing w:val="-2"/>
          <w:sz w:val="28"/>
        </w:rPr>
        <w:t xml:space="preserve"> </w:t>
      </w:r>
      <w:r>
        <w:rPr>
          <w:sz w:val="28"/>
        </w:rPr>
        <w:t>server</w:t>
      </w:r>
      <w:r>
        <w:rPr>
          <w:spacing w:val="-2"/>
          <w:sz w:val="28"/>
        </w:rPr>
        <w:t xml:space="preserve"> </w:t>
      </w:r>
      <w:r>
        <w:rPr>
          <w:sz w:val="28"/>
        </w:rPr>
        <w:t>response.</w:t>
      </w:r>
      <w:r>
        <w:rPr>
          <w:spacing w:val="-2"/>
          <w:sz w:val="28"/>
        </w:rPr>
        <w:t xml:space="preserve"> </w:t>
      </w:r>
      <w:r>
        <w:rPr>
          <w:sz w:val="28"/>
        </w:rPr>
        <w:t>Did</w:t>
      </w:r>
      <w:r>
        <w:rPr>
          <w:spacing w:val="-5"/>
          <w:sz w:val="28"/>
        </w:rPr>
        <w:t xml:space="preserve"> </w:t>
      </w:r>
      <w:r>
        <w:rPr>
          <w:sz w:val="28"/>
        </w:rPr>
        <w:t>the</w:t>
      </w:r>
      <w:r>
        <w:rPr>
          <w:spacing w:val="-2"/>
          <w:sz w:val="28"/>
        </w:rPr>
        <w:t xml:space="preserve"> </w:t>
      </w:r>
      <w:r>
        <w:rPr>
          <w:sz w:val="28"/>
        </w:rPr>
        <w:t>server</w:t>
      </w:r>
      <w:r>
        <w:rPr>
          <w:spacing w:val="-2"/>
          <w:sz w:val="28"/>
        </w:rPr>
        <w:t xml:space="preserve"> </w:t>
      </w:r>
      <w:r>
        <w:rPr>
          <w:sz w:val="28"/>
        </w:rPr>
        <w:t>explicitly return the contents of the file? How can you tell?</w:t>
      </w:r>
    </w:p>
    <w:p>
      <w:pPr>
        <w:pStyle w:val="7"/>
        <w:numPr>
          <w:ilvl w:val="0"/>
          <w:numId w:val="3"/>
        </w:numPr>
        <w:tabs>
          <w:tab w:val="left" w:pos="399"/>
        </w:tabs>
        <w:spacing w:before="1" w:after="0" w:line="240" w:lineRule="auto"/>
        <w:ind w:left="100" w:right="531" w:firstLine="0"/>
        <w:jc w:val="left"/>
        <w:rPr>
          <w:sz w:val="28"/>
        </w:rPr>
      </w:pPr>
      <w:r>
        <w:rPr>
          <w:sz w:val="28"/>
        </w:rPr>
        <w:t>Now inspect the contents of the second HTTP GET request from your</w:t>
      </w:r>
      <w:r>
        <w:rPr>
          <w:spacing w:val="-4"/>
          <w:sz w:val="28"/>
        </w:rPr>
        <w:t xml:space="preserve"> </w:t>
      </w:r>
      <w:r>
        <w:rPr>
          <w:sz w:val="28"/>
        </w:rPr>
        <w:t>browser</w:t>
      </w:r>
      <w:r>
        <w:rPr>
          <w:spacing w:val="-2"/>
          <w:sz w:val="28"/>
        </w:rPr>
        <w:t xml:space="preserve"> </w:t>
      </w:r>
      <w:r>
        <w:rPr>
          <w:sz w:val="28"/>
        </w:rPr>
        <w:t>to</w:t>
      </w:r>
      <w:r>
        <w:rPr>
          <w:spacing w:val="-3"/>
          <w:sz w:val="28"/>
        </w:rPr>
        <w:t xml:space="preserve"> </w:t>
      </w:r>
      <w:r>
        <w:rPr>
          <w:sz w:val="28"/>
        </w:rPr>
        <w:t>the</w:t>
      </w:r>
      <w:r>
        <w:rPr>
          <w:spacing w:val="-2"/>
          <w:sz w:val="28"/>
        </w:rPr>
        <w:t xml:space="preserve"> </w:t>
      </w:r>
      <w:r>
        <w:rPr>
          <w:sz w:val="28"/>
        </w:rPr>
        <w:t>server. Do</w:t>
      </w:r>
      <w:r>
        <w:rPr>
          <w:spacing w:val="-6"/>
          <w:sz w:val="28"/>
        </w:rPr>
        <w:t xml:space="preserve"> </w:t>
      </w:r>
      <w:r>
        <w:rPr>
          <w:sz w:val="28"/>
        </w:rPr>
        <w:t>you</w:t>
      </w:r>
      <w:r>
        <w:rPr>
          <w:spacing w:val="-2"/>
          <w:sz w:val="28"/>
        </w:rPr>
        <w:t xml:space="preserve"> </w:t>
      </w:r>
      <w:r>
        <w:rPr>
          <w:sz w:val="28"/>
        </w:rPr>
        <w:t>see</w:t>
      </w:r>
      <w:r>
        <w:rPr>
          <w:spacing w:val="-4"/>
          <w:sz w:val="28"/>
        </w:rPr>
        <w:t xml:space="preserve"> </w:t>
      </w:r>
      <w:r>
        <w:rPr>
          <w:sz w:val="28"/>
        </w:rPr>
        <w:t>an</w:t>
      </w:r>
      <w:r>
        <w:rPr>
          <w:spacing w:val="-2"/>
          <w:sz w:val="28"/>
        </w:rPr>
        <w:t xml:space="preserve"> </w:t>
      </w:r>
      <w:r>
        <w:rPr>
          <w:sz w:val="28"/>
        </w:rPr>
        <w:t>“IF-MODIFIED-SINCE:”</w:t>
      </w:r>
      <w:r>
        <w:rPr>
          <w:spacing w:val="-4"/>
          <w:sz w:val="28"/>
        </w:rPr>
        <w:t xml:space="preserve"> </w:t>
      </w:r>
      <w:r>
        <w:rPr>
          <w:sz w:val="28"/>
        </w:rPr>
        <w:t>line in the HTTP GET6? If so, what information follows the “IF</w:t>
      </w:r>
    </w:p>
    <w:p>
      <w:pPr>
        <w:pStyle w:val="4"/>
        <w:spacing w:line="371" w:lineRule="exact"/>
        <w:ind w:left="100"/>
      </w:pPr>
      <w:r>
        <w:t>MODIFIED-SINCE:”</w:t>
      </w:r>
      <w:r>
        <w:rPr>
          <w:spacing w:val="-16"/>
        </w:rPr>
        <w:t xml:space="preserve"> </w:t>
      </w:r>
      <w:r>
        <w:rPr>
          <w:spacing w:val="-2"/>
        </w:rPr>
        <w:t>header?</w:t>
      </w:r>
    </w:p>
    <w:p>
      <w:pPr>
        <w:pStyle w:val="7"/>
        <w:numPr>
          <w:ilvl w:val="0"/>
          <w:numId w:val="3"/>
        </w:numPr>
        <w:tabs>
          <w:tab w:val="left" w:pos="403"/>
        </w:tabs>
        <w:spacing w:before="2" w:after="0" w:line="240" w:lineRule="auto"/>
        <w:ind w:left="100" w:right="576" w:firstLine="0"/>
        <w:jc w:val="left"/>
        <w:rPr>
          <w:sz w:val="28"/>
        </w:rPr>
      </w:pPr>
      <w:r>
        <w:rPr>
          <w:sz w:val="28"/>
        </w:rPr>
        <w:t>What</w:t>
      </w:r>
      <w:r>
        <w:rPr>
          <w:spacing w:val="-2"/>
          <w:sz w:val="28"/>
        </w:rPr>
        <w:t xml:space="preserve"> </w:t>
      </w:r>
      <w:r>
        <w:rPr>
          <w:sz w:val="28"/>
        </w:rPr>
        <w:t>is</w:t>
      </w:r>
      <w:r>
        <w:rPr>
          <w:spacing w:val="-4"/>
          <w:sz w:val="28"/>
        </w:rPr>
        <w:t xml:space="preserve"> </w:t>
      </w:r>
      <w:r>
        <w:rPr>
          <w:sz w:val="28"/>
        </w:rPr>
        <w:t>the</w:t>
      </w:r>
      <w:r>
        <w:rPr>
          <w:spacing w:val="-3"/>
          <w:sz w:val="28"/>
        </w:rPr>
        <w:t xml:space="preserve"> </w:t>
      </w:r>
      <w:r>
        <w:rPr>
          <w:sz w:val="28"/>
        </w:rPr>
        <w:t>HTTP</w:t>
      </w:r>
      <w:r>
        <w:rPr>
          <w:spacing w:val="-2"/>
          <w:sz w:val="28"/>
        </w:rPr>
        <w:t xml:space="preserve"> </w:t>
      </w:r>
      <w:r>
        <w:rPr>
          <w:sz w:val="28"/>
        </w:rPr>
        <w:t>status</w:t>
      </w:r>
      <w:r>
        <w:rPr>
          <w:spacing w:val="-2"/>
          <w:sz w:val="28"/>
        </w:rPr>
        <w:t xml:space="preserve"> </w:t>
      </w:r>
      <w:r>
        <w:rPr>
          <w:sz w:val="28"/>
        </w:rPr>
        <w:t>code</w:t>
      </w:r>
      <w:r>
        <w:rPr>
          <w:spacing w:val="-3"/>
          <w:sz w:val="28"/>
        </w:rPr>
        <w:t xml:space="preserve"> </w:t>
      </w:r>
      <w:r>
        <w:rPr>
          <w:sz w:val="28"/>
        </w:rPr>
        <w:t>and</w:t>
      </w:r>
      <w:r>
        <w:rPr>
          <w:spacing w:val="-2"/>
          <w:sz w:val="28"/>
        </w:rPr>
        <w:t xml:space="preserve"> </w:t>
      </w:r>
      <w:r>
        <w:rPr>
          <w:sz w:val="28"/>
        </w:rPr>
        <w:t>phrase returned</w:t>
      </w:r>
      <w:r>
        <w:rPr>
          <w:spacing w:val="-2"/>
          <w:sz w:val="28"/>
        </w:rPr>
        <w:t xml:space="preserve"> </w:t>
      </w:r>
      <w:r>
        <w:rPr>
          <w:sz w:val="28"/>
        </w:rPr>
        <w:t>from</w:t>
      </w:r>
      <w:r>
        <w:rPr>
          <w:spacing w:val="-2"/>
          <w:sz w:val="28"/>
        </w:rPr>
        <w:t xml:space="preserve"> </w:t>
      </w:r>
      <w:r>
        <w:rPr>
          <w:sz w:val="28"/>
        </w:rPr>
        <w:t>the</w:t>
      </w:r>
      <w:r>
        <w:rPr>
          <w:spacing w:val="-2"/>
          <w:sz w:val="28"/>
        </w:rPr>
        <w:t xml:space="preserve"> </w:t>
      </w:r>
      <w:r>
        <w:rPr>
          <w:sz w:val="28"/>
        </w:rPr>
        <w:t>server in response to this second HTTP</w:t>
      </w:r>
    </w:p>
    <w:p>
      <w:pPr>
        <w:pStyle w:val="4"/>
        <w:spacing w:line="372" w:lineRule="exact"/>
        <w:ind w:left="100"/>
      </w:pPr>
      <w:r>
        <w:t>GET?</w:t>
      </w:r>
      <w:r>
        <w:rPr>
          <w:spacing w:val="-6"/>
        </w:rPr>
        <w:t xml:space="preserve"> </w:t>
      </w:r>
      <w:r>
        <w:t>Did</w:t>
      </w:r>
      <w:r>
        <w:rPr>
          <w:spacing w:val="-6"/>
        </w:rPr>
        <w:t xml:space="preserve"> </w:t>
      </w:r>
      <w:r>
        <w:t>the</w:t>
      </w:r>
      <w:r>
        <w:rPr>
          <w:spacing w:val="-2"/>
        </w:rPr>
        <w:t xml:space="preserve"> </w:t>
      </w:r>
      <w:r>
        <w:t>server</w:t>
      </w:r>
      <w:r>
        <w:rPr>
          <w:spacing w:val="-2"/>
        </w:rPr>
        <w:t xml:space="preserve"> </w:t>
      </w:r>
      <w:r>
        <w:t>explicitly</w:t>
      </w:r>
      <w:r>
        <w:rPr>
          <w:spacing w:val="-5"/>
        </w:rPr>
        <w:t xml:space="preserve"> </w:t>
      </w:r>
      <w:r>
        <w:t>return</w:t>
      </w:r>
      <w:r>
        <w:rPr>
          <w:spacing w:val="-2"/>
        </w:rPr>
        <w:t xml:space="preserve"> </w:t>
      </w:r>
      <w:r>
        <w:t>the</w:t>
      </w:r>
      <w:r>
        <w:rPr>
          <w:spacing w:val="-2"/>
        </w:rPr>
        <w:t xml:space="preserve"> </w:t>
      </w:r>
      <w:r>
        <w:t>contents</w:t>
      </w:r>
      <w:r>
        <w:rPr>
          <w:spacing w:val="-2"/>
        </w:rPr>
        <w:t xml:space="preserve"> </w:t>
      </w:r>
      <w:r>
        <w:t>of</w:t>
      </w:r>
      <w:r>
        <w:rPr>
          <w:spacing w:val="-5"/>
        </w:rPr>
        <w:t xml:space="preserve"> </w:t>
      </w:r>
      <w:r>
        <w:t>the</w:t>
      </w:r>
      <w:r>
        <w:rPr>
          <w:spacing w:val="-2"/>
        </w:rPr>
        <w:t xml:space="preserve"> </w:t>
      </w:r>
      <w:r>
        <w:t>file?</w:t>
      </w:r>
      <w:r>
        <w:rPr>
          <w:spacing w:val="-6"/>
        </w:rPr>
        <w:t xml:space="preserve"> </w:t>
      </w:r>
      <w:r>
        <w:rPr>
          <w:spacing w:val="-2"/>
        </w:rPr>
        <w:t>Explain</w:t>
      </w:r>
    </w:p>
    <w:p>
      <w:pPr>
        <w:pStyle w:val="4"/>
        <w:spacing w:before="371"/>
      </w:pPr>
    </w:p>
    <w:p>
      <w:pPr>
        <w:pStyle w:val="7"/>
        <w:numPr>
          <w:ilvl w:val="1"/>
          <w:numId w:val="3"/>
        </w:numPr>
        <w:tabs>
          <w:tab w:val="left" w:pos="575"/>
        </w:tabs>
        <w:spacing w:before="0" w:after="0" w:line="240" w:lineRule="auto"/>
        <w:ind w:left="320" w:right="720" w:firstLine="0"/>
        <w:jc w:val="left"/>
        <w:rPr>
          <w:sz w:val="28"/>
        </w:rPr>
      </w:pPr>
      <w:r>
        <w:rPr>
          <w:sz w:val="28"/>
        </w:rPr>
        <w:t>Inspect the contents of the first HTTP GET request from your browser</w:t>
      </w:r>
      <w:r>
        <w:rPr>
          <w:spacing w:val="-1"/>
          <w:sz w:val="28"/>
        </w:rPr>
        <w:t xml:space="preserve"> </w:t>
      </w:r>
      <w:r>
        <w:rPr>
          <w:sz w:val="28"/>
        </w:rPr>
        <w:t>to</w:t>
      </w:r>
      <w:r>
        <w:rPr>
          <w:spacing w:val="-2"/>
          <w:sz w:val="28"/>
        </w:rPr>
        <w:t xml:space="preserve"> </w:t>
      </w:r>
      <w:r>
        <w:rPr>
          <w:sz w:val="28"/>
        </w:rPr>
        <w:t>the</w:t>
      </w:r>
      <w:r>
        <w:rPr>
          <w:spacing w:val="-1"/>
          <w:sz w:val="28"/>
        </w:rPr>
        <w:t xml:space="preserve"> </w:t>
      </w:r>
      <w:r>
        <w:rPr>
          <w:sz w:val="28"/>
        </w:rPr>
        <w:t>server.</w:t>
      </w:r>
      <w:r>
        <w:rPr>
          <w:spacing w:val="-1"/>
          <w:sz w:val="28"/>
        </w:rPr>
        <w:t xml:space="preserve"> </w:t>
      </w:r>
      <w:r>
        <w:rPr>
          <w:sz w:val="28"/>
        </w:rPr>
        <w:t>Do</w:t>
      </w:r>
      <w:r>
        <w:rPr>
          <w:spacing w:val="-2"/>
          <w:sz w:val="28"/>
        </w:rPr>
        <w:t xml:space="preserve"> </w:t>
      </w:r>
      <w:r>
        <w:rPr>
          <w:sz w:val="28"/>
        </w:rPr>
        <w:t>you</w:t>
      </w:r>
      <w:r>
        <w:rPr>
          <w:spacing w:val="-1"/>
          <w:sz w:val="28"/>
        </w:rPr>
        <w:t xml:space="preserve"> </w:t>
      </w:r>
      <w:r>
        <w:rPr>
          <w:sz w:val="28"/>
        </w:rPr>
        <w:t>see</w:t>
      </w:r>
      <w:r>
        <w:rPr>
          <w:spacing w:val="-3"/>
          <w:sz w:val="28"/>
        </w:rPr>
        <w:t xml:space="preserve"> </w:t>
      </w:r>
      <w:r>
        <w:rPr>
          <w:sz w:val="28"/>
        </w:rPr>
        <w:t>an</w:t>
      </w:r>
      <w:r>
        <w:rPr>
          <w:spacing w:val="-1"/>
          <w:sz w:val="28"/>
        </w:rPr>
        <w:t xml:space="preserve"> </w:t>
      </w:r>
      <w:r>
        <w:rPr>
          <w:sz w:val="28"/>
        </w:rPr>
        <w:t>“IF-MODIFIED-SINCE”</w:t>
      </w:r>
      <w:r>
        <w:rPr>
          <w:spacing w:val="-3"/>
          <w:sz w:val="28"/>
        </w:rPr>
        <w:t xml:space="preserve"> </w:t>
      </w:r>
      <w:r>
        <w:rPr>
          <w:sz w:val="28"/>
        </w:rPr>
        <w:t>line</w:t>
      </w:r>
      <w:r>
        <w:rPr>
          <w:spacing w:val="-6"/>
          <w:sz w:val="28"/>
        </w:rPr>
        <w:t xml:space="preserve"> </w:t>
      </w:r>
      <w:r>
        <w:rPr>
          <w:sz w:val="28"/>
        </w:rPr>
        <w:t>in the HTTP GET?</w:t>
      </w:r>
    </w:p>
    <w:p>
      <w:pPr>
        <w:pStyle w:val="4"/>
        <w:spacing w:before="1"/>
      </w:pPr>
    </w:p>
    <w:p>
      <w:pPr>
        <w:pStyle w:val="4"/>
        <w:ind w:left="100" w:right="632"/>
      </w:pPr>
      <w:r>
        <w:t>Ans:</w:t>
      </w:r>
      <w:r>
        <w:rPr>
          <w:spacing w:val="-1"/>
        </w:rPr>
        <w:t xml:space="preserve"> </w:t>
      </w:r>
      <w:r>
        <w:t>I</w:t>
      </w:r>
      <w:r>
        <w:rPr>
          <w:spacing w:val="-1"/>
        </w:rPr>
        <w:t xml:space="preserve"> </w:t>
      </w:r>
      <w:r>
        <w:t>inspected the</w:t>
      </w:r>
      <w:r>
        <w:rPr>
          <w:spacing w:val="-1"/>
        </w:rPr>
        <w:t xml:space="preserve"> </w:t>
      </w:r>
      <w:r>
        <w:t>first HTTP</w:t>
      </w:r>
      <w:r>
        <w:rPr>
          <w:spacing w:val="-2"/>
        </w:rPr>
        <w:t xml:space="preserve"> </w:t>
      </w:r>
      <w:r>
        <w:t>GET request from the</w:t>
      </w:r>
      <w:r>
        <w:rPr>
          <w:spacing w:val="-1"/>
        </w:rPr>
        <w:t xml:space="preserve"> </w:t>
      </w:r>
      <w:r>
        <w:t>browser</w:t>
      </w:r>
      <w:r>
        <w:rPr>
          <w:spacing w:val="-1"/>
        </w:rPr>
        <w:t xml:space="preserve"> </w:t>
      </w:r>
      <w:r>
        <w:t>but IF- MODIFIED-SINCE</w:t>
      </w:r>
      <w:r>
        <w:rPr>
          <w:spacing w:val="-4"/>
        </w:rPr>
        <w:t xml:space="preserve"> </w:t>
      </w:r>
      <w:r>
        <w:t>is</w:t>
      </w:r>
      <w:r>
        <w:rPr>
          <w:spacing w:val="-4"/>
        </w:rPr>
        <w:t xml:space="preserve"> </w:t>
      </w:r>
      <w:r>
        <w:t>not</w:t>
      </w:r>
      <w:r>
        <w:rPr>
          <w:spacing w:val="-3"/>
        </w:rPr>
        <w:t xml:space="preserve"> </w:t>
      </w:r>
      <w:r>
        <w:t>found. This</w:t>
      </w:r>
      <w:r>
        <w:rPr>
          <w:spacing w:val="-4"/>
        </w:rPr>
        <w:t xml:space="preserve"> </w:t>
      </w:r>
      <w:r>
        <w:t>is</w:t>
      </w:r>
      <w:r>
        <w:rPr>
          <w:spacing w:val="-1"/>
        </w:rPr>
        <w:t xml:space="preserve"> </w:t>
      </w:r>
      <w:r>
        <w:t>due</w:t>
      </w:r>
      <w:r>
        <w:rPr>
          <w:spacing w:val="-3"/>
        </w:rPr>
        <w:t xml:space="preserve"> </w:t>
      </w:r>
      <w:r>
        <w:t>to this</w:t>
      </w:r>
      <w:r>
        <w:rPr>
          <w:spacing w:val="-4"/>
        </w:rPr>
        <w:t xml:space="preserve"> </w:t>
      </w:r>
      <w:r>
        <w:t>because</w:t>
      </w:r>
      <w:r>
        <w:rPr>
          <w:spacing w:val="-1"/>
        </w:rPr>
        <w:t xml:space="preserve"> </w:t>
      </w:r>
      <w:r>
        <w:t>that</w:t>
      </w:r>
      <w:r>
        <w:rPr>
          <w:spacing w:val="-1"/>
        </w:rPr>
        <w:t xml:space="preserve"> </w:t>
      </w:r>
      <w:r>
        <w:t>is</w:t>
      </w:r>
      <w:r>
        <w:rPr>
          <w:spacing w:val="-4"/>
        </w:rPr>
        <w:t xml:space="preserve"> </w:t>
      </w:r>
      <w:r>
        <w:t xml:space="preserve">our first time, we are fetching the page so IF-MODIFIED-SINCE is not </w:t>
      </w:r>
      <w:r>
        <w:rPr>
          <w:spacing w:val="-2"/>
        </w:rPr>
        <w:t>checked.</w:t>
      </w:r>
    </w:p>
    <w:p>
      <w:pPr>
        <w:pStyle w:val="4"/>
        <w:spacing w:before="83"/>
        <w:rPr>
          <w:sz w:val="20"/>
        </w:rPr>
      </w:pPr>
      <w:r>
        <w:drawing>
          <wp:anchor distT="0" distB="0" distL="0" distR="0" simplePos="0" relativeHeight="251662336" behindDoc="1" locked="0" layoutInCell="1" allowOverlap="1">
            <wp:simplePos x="0" y="0"/>
            <wp:positionH relativeFrom="page">
              <wp:posOffset>914400</wp:posOffset>
            </wp:positionH>
            <wp:positionV relativeFrom="paragraph">
              <wp:posOffset>236855</wp:posOffset>
            </wp:positionV>
            <wp:extent cx="4849495" cy="1323975"/>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4849368" cy="1323975"/>
                    </a:xfrm>
                    <a:prstGeom prst="rect">
                      <a:avLst/>
                    </a:prstGeom>
                  </pic:spPr>
                </pic:pic>
              </a:graphicData>
            </a:graphic>
          </wp:anchor>
        </w:drawing>
      </w:r>
    </w:p>
    <w:p>
      <w:pPr>
        <w:spacing w:after="0"/>
        <w:rPr>
          <w:sz w:val="20"/>
        </w:rPr>
        <w:sectPr>
          <w:pgSz w:w="11910" w:h="16840"/>
          <w:pgMar w:top="1920" w:right="1160" w:bottom="280" w:left="1340" w:header="720" w:footer="720" w:gutter="0"/>
          <w:cols w:space="720" w:num="1"/>
        </w:sectPr>
      </w:pPr>
    </w:p>
    <w:p>
      <w:pPr>
        <w:pStyle w:val="4"/>
      </w:pPr>
    </w:p>
    <w:p>
      <w:pPr>
        <w:pStyle w:val="4"/>
      </w:pPr>
    </w:p>
    <w:p>
      <w:pPr>
        <w:pStyle w:val="4"/>
        <w:spacing w:before="221"/>
      </w:pPr>
    </w:p>
    <w:p>
      <w:pPr>
        <w:pStyle w:val="7"/>
        <w:numPr>
          <w:ilvl w:val="1"/>
          <w:numId w:val="3"/>
        </w:numPr>
        <w:tabs>
          <w:tab w:val="left" w:pos="619"/>
        </w:tabs>
        <w:spacing w:before="1" w:after="0" w:line="240" w:lineRule="auto"/>
        <w:ind w:left="320" w:right="1378" w:firstLine="0"/>
        <w:jc w:val="left"/>
        <w:rPr>
          <w:sz w:val="28"/>
        </w:rPr>
      </w:pPr>
      <w:r>
        <w:rPr>
          <w:sz w:val="28"/>
        </w:rPr>
        <w:t>Inspect</w:t>
      </w:r>
      <w:r>
        <w:rPr>
          <w:spacing w:val="-2"/>
          <w:sz w:val="28"/>
        </w:rPr>
        <w:t xml:space="preserve"> </w:t>
      </w:r>
      <w:r>
        <w:rPr>
          <w:sz w:val="28"/>
        </w:rPr>
        <w:t>the</w:t>
      </w:r>
      <w:r>
        <w:rPr>
          <w:spacing w:val="-4"/>
          <w:sz w:val="28"/>
        </w:rPr>
        <w:t xml:space="preserve"> </w:t>
      </w:r>
      <w:r>
        <w:rPr>
          <w:sz w:val="28"/>
        </w:rPr>
        <w:t>contents</w:t>
      </w:r>
      <w:r>
        <w:rPr>
          <w:spacing w:val="-2"/>
          <w:sz w:val="28"/>
        </w:rPr>
        <w:t xml:space="preserve"> </w:t>
      </w:r>
      <w:r>
        <w:rPr>
          <w:sz w:val="28"/>
        </w:rPr>
        <w:t>of</w:t>
      </w:r>
      <w:r>
        <w:rPr>
          <w:spacing w:val="-5"/>
          <w:sz w:val="28"/>
        </w:rPr>
        <w:t xml:space="preserve"> </w:t>
      </w:r>
      <w:r>
        <w:rPr>
          <w:sz w:val="28"/>
        </w:rPr>
        <w:t>the</w:t>
      </w:r>
      <w:r>
        <w:rPr>
          <w:spacing w:val="-2"/>
          <w:sz w:val="28"/>
        </w:rPr>
        <w:t xml:space="preserve"> </w:t>
      </w:r>
      <w:r>
        <w:rPr>
          <w:sz w:val="28"/>
        </w:rPr>
        <w:t>server response.</w:t>
      </w:r>
      <w:r>
        <w:rPr>
          <w:spacing w:val="-2"/>
          <w:sz w:val="28"/>
        </w:rPr>
        <w:t xml:space="preserve"> </w:t>
      </w:r>
      <w:r>
        <w:rPr>
          <w:sz w:val="28"/>
        </w:rPr>
        <w:t>Did</w:t>
      </w:r>
      <w:r>
        <w:rPr>
          <w:spacing w:val="-5"/>
          <w:sz w:val="28"/>
        </w:rPr>
        <w:t xml:space="preserve"> </w:t>
      </w:r>
      <w:r>
        <w:rPr>
          <w:sz w:val="28"/>
        </w:rPr>
        <w:t>the</w:t>
      </w:r>
      <w:r>
        <w:rPr>
          <w:spacing w:val="-2"/>
          <w:sz w:val="28"/>
        </w:rPr>
        <w:t xml:space="preserve"> </w:t>
      </w:r>
      <w:r>
        <w:rPr>
          <w:sz w:val="28"/>
        </w:rPr>
        <w:t>server explicitly return the contents of the file?</w:t>
      </w:r>
      <w:r>
        <w:rPr>
          <w:spacing w:val="40"/>
          <w:sz w:val="28"/>
        </w:rPr>
        <w:t xml:space="preserve"> </w:t>
      </w:r>
      <w:r>
        <w:rPr>
          <w:sz w:val="28"/>
        </w:rPr>
        <w:t>How can you tell?</w:t>
      </w:r>
    </w:p>
    <w:p>
      <w:pPr>
        <w:pStyle w:val="4"/>
        <w:spacing w:before="1"/>
      </w:pPr>
    </w:p>
    <w:p>
      <w:pPr>
        <w:pStyle w:val="4"/>
        <w:ind w:left="100" w:right="632"/>
      </w:pPr>
      <w:r>
        <w:t>Ans</w:t>
      </w:r>
      <w:r>
        <w:rPr>
          <w:spacing w:val="-5"/>
        </w:rPr>
        <w:t xml:space="preserve"> </w:t>
      </w:r>
      <w:r>
        <w:t>:</w:t>
      </w:r>
      <w:r>
        <w:rPr>
          <w:spacing w:val="-4"/>
        </w:rPr>
        <w:t xml:space="preserve"> </w:t>
      </w:r>
      <w:r>
        <w:t>I</w:t>
      </w:r>
      <w:r>
        <w:rPr>
          <w:spacing w:val="-4"/>
        </w:rPr>
        <w:t xml:space="preserve"> </w:t>
      </w:r>
      <w:r>
        <w:t>inspected</w:t>
      </w:r>
      <w:r>
        <w:rPr>
          <w:spacing w:val="-5"/>
        </w:rPr>
        <w:t xml:space="preserve"> </w:t>
      </w:r>
      <w:r>
        <w:t>the</w:t>
      </w:r>
      <w:r>
        <w:rPr>
          <w:spacing w:val="-2"/>
        </w:rPr>
        <w:t xml:space="preserve"> </w:t>
      </w:r>
      <w:r>
        <w:t>contents</w:t>
      </w:r>
      <w:r>
        <w:rPr>
          <w:spacing w:val="-5"/>
        </w:rPr>
        <w:t xml:space="preserve"> </w:t>
      </w:r>
      <w:r>
        <w:t>of</w:t>
      </w:r>
      <w:r>
        <w:rPr>
          <w:spacing w:val="-5"/>
        </w:rPr>
        <w:t xml:space="preserve"> </w:t>
      </w:r>
      <w:r>
        <w:t>the</w:t>
      </w:r>
      <w:r>
        <w:rPr>
          <w:spacing w:val="-4"/>
        </w:rPr>
        <w:t xml:space="preserve"> </w:t>
      </w:r>
      <w:r>
        <w:t>server</w:t>
      </w:r>
      <w:r>
        <w:rPr>
          <w:spacing w:val="-2"/>
        </w:rPr>
        <w:t xml:space="preserve"> </w:t>
      </w:r>
      <w:r>
        <w:t>response.</w:t>
      </w:r>
      <w:r>
        <w:rPr>
          <w:spacing w:val="-2"/>
        </w:rPr>
        <w:t xml:space="preserve"> </w:t>
      </w:r>
      <w:r>
        <w:t>Server</w:t>
      </w:r>
      <w:r>
        <w:rPr>
          <w:spacing w:val="-4"/>
        </w:rPr>
        <w:t xml:space="preserve"> </w:t>
      </w:r>
      <w:r>
        <w:t>is explicitly returning the contents of the file in</w:t>
      </w:r>
    </w:p>
    <w:p>
      <w:pPr>
        <w:pStyle w:val="4"/>
        <w:spacing w:line="372" w:lineRule="exact"/>
        <w:ind w:left="100"/>
      </w:pPr>
      <w:r>
        <w:t>the</w:t>
      </w:r>
      <w:r>
        <w:rPr>
          <w:spacing w:val="-6"/>
        </w:rPr>
        <w:t xml:space="preserve"> </w:t>
      </w:r>
      <w:r>
        <w:t>option</w:t>
      </w:r>
      <w:r>
        <w:rPr>
          <w:spacing w:val="-8"/>
        </w:rPr>
        <w:t xml:space="preserve"> </w:t>
      </w:r>
      <w:r>
        <w:t>Line-based</w:t>
      </w:r>
      <w:r>
        <w:rPr>
          <w:spacing w:val="-4"/>
        </w:rPr>
        <w:t xml:space="preserve"> </w:t>
      </w:r>
      <w:r>
        <w:t>text</w:t>
      </w:r>
      <w:r>
        <w:rPr>
          <w:spacing w:val="-4"/>
        </w:rPr>
        <w:t xml:space="preserve"> </w:t>
      </w:r>
      <w:r>
        <w:t>data:</w:t>
      </w:r>
      <w:r>
        <w:rPr>
          <w:spacing w:val="-3"/>
        </w:rPr>
        <w:t xml:space="preserve"> </w:t>
      </w:r>
      <w:r>
        <w:t>text/html</w:t>
      </w:r>
      <w:r>
        <w:rPr>
          <w:spacing w:val="-6"/>
        </w:rPr>
        <w:t xml:space="preserve"> </w:t>
      </w:r>
      <w:r>
        <w:t>(10</w:t>
      </w:r>
      <w:r>
        <w:rPr>
          <w:spacing w:val="-5"/>
        </w:rPr>
        <w:t xml:space="preserve"> </w:t>
      </w:r>
      <w:r>
        <w:rPr>
          <w:spacing w:val="-2"/>
        </w:rPr>
        <w:t>lines)</w:t>
      </w:r>
    </w:p>
    <w:p>
      <w:pPr>
        <w:pStyle w:val="4"/>
        <w:spacing w:before="82"/>
        <w:rPr>
          <w:sz w:val="20"/>
        </w:rPr>
      </w:pPr>
      <w:r>
        <w:drawing>
          <wp:anchor distT="0" distB="0" distL="0" distR="0" simplePos="0" relativeHeight="251663360" behindDoc="1" locked="0" layoutInCell="1" allowOverlap="1">
            <wp:simplePos x="0" y="0"/>
            <wp:positionH relativeFrom="page">
              <wp:posOffset>914400</wp:posOffset>
            </wp:positionH>
            <wp:positionV relativeFrom="paragraph">
              <wp:posOffset>236220</wp:posOffset>
            </wp:positionV>
            <wp:extent cx="5702300" cy="1581150"/>
            <wp:effectExtent l="0" t="0" r="0"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5702320" cy="1581150"/>
                    </a:xfrm>
                    <a:prstGeom prst="rect">
                      <a:avLst/>
                    </a:prstGeom>
                  </pic:spPr>
                </pic:pic>
              </a:graphicData>
            </a:graphic>
          </wp:anchor>
        </w:drawing>
      </w:r>
    </w:p>
    <w:p>
      <w:pPr>
        <w:pStyle w:val="4"/>
        <w:spacing w:before="237"/>
      </w:pPr>
    </w:p>
    <w:p>
      <w:pPr>
        <w:pStyle w:val="7"/>
        <w:numPr>
          <w:ilvl w:val="1"/>
          <w:numId w:val="3"/>
        </w:numPr>
        <w:tabs>
          <w:tab w:val="left" w:pos="399"/>
        </w:tabs>
        <w:spacing w:before="0" w:after="0" w:line="240" w:lineRule="auto"/>
        <w:ind w:left="100" w:right="887" w:firstLine="0"/>
        <w:jc w:val="left"/>
        <w:rPr>
          <w:sz w:val="28"/>
        </w:rPr>
      </w:pPr>
      <w:r>
        <w:rPr>
          <w:sz w:val="28"/>
        </w:rPr>
        <w:t>Now</w:t>
      </w:r>
      <w:r>
        <w:rPr>
          <w:spacing w:val="-4"/>
          <w:sz w:val="28"/>
        </w:rPr>
        <w:t xml:space="preserve"> </w:t>
      </w:r>
      <w:r>
        <w:rPr>
          <w:sz w:val="28"/>
        </w:rPr>
        <w:t>inspect</w:t>
      </w:r>
      <w:r>
        <w:rPr>
          <w:spacing w:val="-1"/>
          <w:sz w:val="28"/>
        </w:rPr>
        <w:t xml:space="preserve"> </w:t>
      </w:r>
      <w:r>
        <w:rPr>
          <w:sz w:val="28"/>
        </w:rPr>
        <w:t>the</w:t>
      </w:r>
      <w:r>
        <w:rPr>
          <w:spacing w:val="-3"/>
          <w:sz w:val="28"/>
        </w:rPr>
        <w:t xml:space="preserve"> </w:t>
      </w:r>
      <w:r>
        <w:rPr>
          <w:sz w:val="28"/>
        </w:rPr>
        <w:t>contents</w:t>
      </w:r>
      <w:r>
        <w:rPr>
          <w:spacing w:val="-1"/>
          <w:sz w:val="28"/>
        </w:rPr>
        <w:t xml:space="preserve"> </w:t>
      </w:r>
      <w:r>
        <w:rPr>
          <w:sz w:val="28"/>
        </w:rPr>
        <w:t>of</w:t>
      </w:r>
      <w:r>
        <w:rPr>
          <w:spacing w:val="-4"/>
          <w:sz w:val="28"/>
        </w:rPr>
        <w:t xml:space="preserve"> </w:t>
      </w:r>
      <w:r>
        <w:rPr>
          <w:sz w:val="28"/>
        </w:rPr>
        <w:t>the</w:t>
      </w:r>
      <w:r>
        <w:rPr>
          <w:spacing w:val="-1"/>
          <w:sz w:val="28"/>
        </w:rPr>
        <w:t xml:space="preserve"> </w:t>
      </w:r>
      <w:r>
        <w:rPr>
          <w:sz w:val="28"/>
        </w:rPr>
        <w:t>second</w:t>
      </w:r>
      <w:r>
        <w:rPr>
          <w:spacing w:val="-2"/>
          <w:sz w:val="28"/>
        </w:rPr>
        <w:t xml:space="preserve"> </w:t>
      </w:r>
      <w:r>
        <w:rPr>
          <w:sz w:val="28"/>
        </w:rPr>
        <w:t>HTTP</w:t>
      </w:r>
      <w:r>
        <w:rPr>
          <w:spacing w:val="-4"/>
          <w:sz w:val="28"/>
        </w:rPr>
        <w:t xml:space="preserve"> </w:t>
      </w:r>
      <w:r>
        <w:rPr>
          <w:sz w:val="28"/>
        </w:rPr>
        <w:t>GET</w:t>
      </w:r>
      <w:r>
        <w:rPr>
          <w:spacing w:val="-2"/>
          <w:sz w:val="28"/>
        </w:rPr>
        <w:t xml:space="preserve"> </w:t>
      </w:r>
      <w:r>
        <w:rPr>
          <w:sz w:val="28"/>
        </w:rPr>
        <w:t>request from your browser to the server. Do you</w:t>
      </w:r>
    </w:p>
    <w:p>
      <w:pPr>
        <w:pStyle w:val="4"/>
        <w:ind w:left="100"/>
      </w:pPr>
      <w:r>
        <w:t>see</w:t>
      </w:r>
      <w:r>
        <w:rPr>
          <w:spacing w:val="-1"/>
        </w:rPr>
        <w:t xml:space="preserve"> </w:t>
      </w:r>
      <w:r>
        <w:t>an</w:t>
      </w:r>
      <w:r>
        <w:rPr>
          <w:spacing w:val="-3"/>
        </w:rPr>
        <w:t xml:space="preserve"> </w:t>
      </w:r>
      <w:r>
        <w:t>“IF-MODIFIED-SINCE:”</w:t>
      </w:r>
      <w:r>
        <w:rPr>
          <w:spacing w:val="-3"/>
        </w:rPr>
        <w:t xml:space="preserve"> </w:t>
      </w:r>
      <w:r>
        <w:t>line</w:t>
      </w:r>
      <w:r>
        <w:rPr>
          <w:spacing w:val="-3"/>
        </w:rPr>
        <w:t xml:space="preserve"> </w:t>
      </w:r>
      <w:r>
        <w:t>in</w:t>
      </w:r>
      <w:r>
        <w:rPr>
          <w:spacing w:val="-3"/>
        </w:rPr>
        <w:t xml:space="preserve"> </w:t>
      </w:r>
      <w:r>
        <w:t>the</w:t>
      </w:r>
      <w:r>
        <w:rPr>
          <w:spacing w:val="-3"/>
        </w:rPr>
        <w:t xml:space="preserve"> </w:t>
      </w:r>
      <w:r>
        <w:t>HTTP</w:t>
      </w:r>
      <w:r>
        <w:rPr>
          <w:spacing w:val="-4"/>
        </w:rPr>
        <w:t xml:space="preserve"> </w:t>
      </w:r>
      <w:r>
        <w:t>GET?</w:t>
      </w:r>
      <w:r>
        <w:rPr>
          <w:spacing w:val="-3"/>
        </w:rPr>
        <w:t xml:space="preserve"> </w:t>
      </w:r>
      <w:r>
        <w:t>If</w:t>
      </w:r>
      <w:r>
        <w:rPr>
          <w:spacing w:val="-4"/>
        </w:rPr>
        <w:t xml:space="preserve"> </w:t>
      </w:r>
      <w:r>
        <w:t>so,</w:t>
      </w:r>
      <w:r>
        <w:rPr>
          <w:spacing w:val="-1"/>
        </w:rPr>
        <w:t xml:space="preserve"> </w:t>
      </w:r>
      <w:r>
        <w:t>what information follows the “IF-MODIFIED</w:t>
      </w:r>
      <w:r>
        <w:rPr>
          <w:spacing w:val="40"/>
        </w:rPr>
        <w:t xml:space="preserve"> </w:t>
      </w:r>
      <w:r>
        <w:t>SINCE:” header?</w:t>
      </w:r>
    </w:p>
    <w:p>
      <w:pPr>
        <w:pStyle w:val="4"/>
      </w:pPr>
    </w:p>
    <w:p>
      <w:pPr>
        <w:pStyle w:val="4"/>
        <w:ind w:left="100" w:right="240"/>
      </w:pPr>
      <w:r>
        <w:t>Ans:</w:t>
      </w:r>
      <w:r>
        <w:rPr>
          <w:spacing w:val="-3"/>
        </w:rPr>
        <w:t xml:space="preserve"> </w:t>
      </w:r>
      <w:r>
        <w:t>I</w:t>
      </w:r>
      <w:r>
        <w:rPr>
          <w:spacing w:val="-4"/>
        </w:rPr>
        <w:t xml:space="preserve"> </w:t>
      </w:r>
      <w:r>
        <w:t>inspected</w:t>
      </w:r>
      <w:r>
        <w:rPr>
          <w:spacing w:val="-4"/>
        </w:rPr>
        <w:t xml:space="preserve"> </w:t>
      </w:r>
      <w:r>
        <w:t>the</w:t>
      </w:r>
      <w:r>
        <w:rPr>
          <w:spacing w:val="-2"/>
        </w:rPr>
        <w:t xml:space="preserve"> </w:t>
      </w:r>
      <w:r>
        <w:t>second</w:t>
      </w:r>
      <w:r>
        <w:rPr>
          <w:spacing w:val="-4"/>
        </w:rPr>
        <w:t xml:space="preserve"> </w:t>
      </w:r>
      <w:r>
        <w:t>HTTP</w:t>
      </w:r>
      <w:r>
        <w:rPr>
          <w:spacing w:val="-6"/>
        </w:rPr>
        <w:t xml:space="preserve"> </w:t>
      </w:r>
      <w:r>
        <w:t>GET</w:t>
      </w:r>
      <w:r>
        <w:rPr>
          <w:spacing w:val="-3"/>
        </w:rPr>
        <w:t xml:space="preserve"> </w:t>
      </w:r>
      <w:r>
        <w:t>request.</w:t>
      </w:r>
      <w:r>
        <w:rPr>
          <w:spacing w:val="-2"/>
        </w:rPr>
        <w:t xml:space="preserve"> </w:t>
      </w:r>
      <w:r>
        <w:t>This</w:t>
      </w:r>
      <w:r>
        <w:rPr>
          <w:spacing w:val="-4"/>
        </w:rPr>
        <w:t xml:space="preserve"> </w:t>
      </w:r>
      <w:r>
        <w:t>time</w:t>
      </w:r>
      <w:r>
        <w:rPr>
          <w:spacing w:val="-3"/>
        </w:rPr>
        <w:t xml:space="preserve"> </w:t>
      </w:r>
      <w:r>
        <w:t>IF-MODIFIED- SINCE found. Reason for this is that because we are fetching the page second time page is already present in cache and if page is not modified then it will not fetch complete page from server rather it will pick page from cache and show to the user.</w:t>
      </w:r>
    </w:p>
    <w:p>
      <w:pPr>
        <w:pStyle w:val="4"/>
        <w:spacing w:before="81"/>
        <w:rPr>
          <w:sz w:val="20"/>
        </w:rPr>
      </w:pPr>
      <w:r>
        <w:drawing>
          <wp:anchor distT="0" distB="0" distL="0" distR="0" simplePos="0" relativeHeight="251663360" behindDoc="1" locked="0" layoutInCell="1" allowOverlap="1">
            <wp:simplePos x="0" y="0"/>
            <wp:positionH relativeFrom="page">
              <wp:posOffset>1064895</wp:posOffset>
            </wp:positionH>
            <wp:positionV relativeFrom="paragraph">
              <wp:posOffset>235585</wp:posOffset>
            </wp:positionV>
            <wp:extent cx="4807585" cy="725170"/>
            <wp:effectExtent l="0" t="0" r="0" b="0"/>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4807467" cy="725043"/>
                    </a:xfrm>
                    <a:prstGeom prst="rect">
                      <a:avLst/>
                    </a:prstGeom>
                  </pic:spPr>
                </pic:pic>
              </a:graphicData>
            </a:graphic>
          </wp:anchor>
        </w:drawing>
      </w:r>
    </w:p>
    <w:p>
      <w:pPr>
        <w:spacing w:after="0"/>
        <w:rPr>
          <w:sz w:val="20"/>
        </w:rPr>
        <w:sectPr>
          <w:pgSz w:w="11910" w:h="16840"/>
          <w:pgMar w:top="1920" w:right="1160" w:bottom="280" w:left="1340" w:header="720" w:footer="720" w:gutter="0"/>
          <w:cols w:space="720" w:num="1"/>
        </w:sectPr>
      </w:pPr>
    </w:p>
    <w:p>
      <w:pPr>
        <w:pStyle w:val="4"/>
      </w:pPr>
    </w:p>
    <w:p>
      <w:pPr>
        <w:pStyle w:val="4"/>
      </w:pPr>
    </w:p>
    <w:p>
      <w:pPr>
        <w:pStyle w:val="4"/>
      </w:pPr>
    </w:p>
    <w:p>
      <w:pPr>
        <w:pStyle w:val="4"/>
        <w:spacing w:before="51"/>
      </w:pPr>
    </w:p>
    <w:p>
      <w:pPr>
        <w:pStyle w:val="7"/>
        <w:numPr>
          <w:ilvl w:val="1"/>
          <w:numId w:val="3"/>
        </w:numPr>
        <w:tabs>
          <w:tab w:val="left" w:pos="702"/>
        </w:tabs>
        <w:spacing w:before="0" w:after="0" w:line="240" w:lineRule="auto"/>
        <w:ind w:left="320" w:right="403" w:firstLine="0"/>
        <w:jc w:val="left"/>
        <w:rPr>
          <w:sz w:val="28"/>
        </w:rPr>
      </w:pPr>
      <w:r>
        <w:rPr>
          <w:sz w:val="28"/>
        </w:rPr>
        <w:t>What is the HTTP status code and phrase returned from the server</w:t>
      </w:r>
      <w:r>
        <w:rPr>
          <w:spacing w:val="-1"/>
          <w:sz w:val="28"/>
        </w:rPr>
        <w:t xml:space="preserve"> </w:t>
      </w:r>
      <w:r>
        <w:rPr>
          <w:sz w:val="28"/>
        </w:rPr>
        <w:t>in</w:t>
      </w:r>
      <w:r>
        <w:rPr>
          <w:spacing w:val="-3"/>
          <w:sz w:val="28"/>
        </w:rPr>
        <w:t xml:space="preserve"> </w:t>
      </w:r>
      <w:r>
        <w:rPr>
          <w:sz w:val="28"/>
        </w:rPr>
        <w:t>response</w:t>
      </w:r>
      <w:r>
        <w:rPr>
          <w:spacing w:val="-3"/>
          <w:sz w:val="28"/>
        </w:rPr>
        <w:t xml:space="preserve"> </w:t>
      </w:r>
      <w:r>
        <w:rPr>
          <w:sz w:val="28"/>
        </w:rPr>
        <w:t>to</w:t>
      </w:r>
      <w:r>
        <w:rPr>
          <w:spacing w:val="-2"/>
          <w:sz w:val="28"/>
        </w:rPr>
        <w:t xml:space="preserve"> </w:t>
      </w:r>
      <w:r>
        <w:rPr>
          <w:sz w:val="28"/>
        </w:rPr>
        <w:t>this</w:t>
      </w:r>
      <w:r>
        <w:rPr>
          <w:spacing w:val="-1"/>
          <w:sz w:val="28"/>
        </w:rPr>
        <w:t xml:space="preserve"> </w:t>
      </w:r>
      <w:r>
        <w:rPr>
          <w:sz w:val="28"/>
        </w:rPr>
        <w:t>second</w:t>
      </w:r>
      <w:r>
        <w:rPr>
          <w:spacing w:val="-2"/>
          <w:sz w:val="28"/>
        </w:rPr>
        <w:t xml:space="preserve"> </w:t>
      </w:r>
      <w:r>
        <w:rPr>
          <w:sz w:val="28"/>
        </w:rPr>
        <w:t>HTTP</w:t>
      </w:r>
      <w:r>
        <w:rPr>
          <w:spacing w:val="-4"/>
          <w:sz w:val="28"/>
        </w:rPr>
        <w:t xml:space="preserve"> </w:t>
      </w:r>
      <w:r>
        <w:rPr>
          <w:sz w:val="28"/>
        </w:rPr>
        <w:t>GET?</w:t>
      </w:r>
      <w:r>
        <w:rPr>
          <w:spacing w:val="-3"/>
          <w:sz w:val="28"/>
        </w:rPr>
        <w:t xml:space="preserve"> </w:t>
      </w:r>
      <w:r>
        <w:rPr>
          <w:sz w:val="28"/>
        </w:rPr>
        <w:t>Did</w:t>
      </w:r>
      <w:r>
        <w:rPr>
          <w:spacing w:val="-4"/>
          <w:sz w:val="28"/>
        </w:rPr>
        <w:t xml:space="preserve"> </w:t>
      </w:r>
      <w:r>
        <w:rPr>
          <w:sz w:val="28"/>
        </w:rPr>
        <w:t>the</w:t>
      </w:r>
      <w:r>
        <w:rPr>
          <w:spacing w:val="-1"/>
          <w:sz w:val="28"/>
        </w:rPr>
        <w:t xml:space="preserve"> </w:t>
      </w:r>
      <w:r>
        <w:rPr>
          <w:sz w:val="28"/>
        </w:rPr>
        <w:t>server</w:t>
      </w:r>
      <w:r>
        <w:rPr>
          <w:spacing w:val="-1"/>
          <w:sz w:val="28"/>
        </w:rPr>
        <w:t xml:space="preserve"> </w:t>
      </w:r>
      <w:r>
        <w:rPr>
          <w:sz w:val="28"/>
        </w:rPr>
        <w:t>explicitly return the contents of the file? Explain.</w:t>
      </w:r>
    </w:p>
    <w:p>
      <w:pPr>
        <w:pStyle w:val="4"/>
      </w:pPr>
    </w:p>
    <w:p>
      <w:pPr>
        <w:pStyle w:val="4"/>
        <w:spacing w:before="1"/>
        <w:ind w:left="100" w:right="240"/>
      </w:pPr>
      <w:r>
        <w:t>Ans: 304 status code returned from the server in response to this second</w:t>
      </w:r>
      <w:r>
        <w:rPr>
          <w:spacing w:val="-4"/>
        </w:rPr>
        <w:t xml:space="preserve"> </w:t>
      </w:r>
      <w:r>
        <w:t>HTTP</w:t>
      </w:r>
      <w:r>
        <w:rPr>
          <w:spacing w:val="-4"/>
        </w:rPr>
        <w:t xml:space="preserve"> </w:t>
      </w:r>
      <w:r>
        <w:t>Get.</w:t>
      </w:r>
      <w:r>
        <w:rPr>
          <w:spacing w:val="-3"/>
        </w:rPr>
        <w:t xml:space="preserve"> </w:t>
      </w:r>
      <w:r>
        <w:t>No,</w:t>
      </w:r>
      <w:r>
        <w:rPr>
          <w:spacing w:val="-3"/>
        </w:rPr>
        <w:t xml:space="preserve"> </w:t>
      </w:r>
      <w:r>
        <w:t>Server</w:t>
      </w:r>
      <w:r>
        <w:rPr>
          <w:spacing w:val="-3"/>
        </w:rPr>
        <w:t xml:space="preserve"> </w:t>
      </w:r>
      <w:r>
        <w:t>did</w:t>
      </w:r>
      <w:r>
        <w:rPr>
          <w:spacing w:val="-4"/>
        </w:rPr>
        <w:t xml:space="preserve"> </w:t>
      </w:r>
      <w:r>
        <w:t>not</w:t>
      </w:r>
      <w:r>
        <w:rPr>
          <w:spacing w:val="-3"/>
        </w:rPr>
        <w:t xml:space="preserve"> </w:t>
      </w:r>
      <w:r>
        <w:t>explicitly</w:t>
      </w:r>
      <w:r>
        <w:rPr>
          <w:spacing w:val="-4"/>
        </w:rPr>
        <w:t xml:space="preserve"> </w:t>
      </w:r>
      <w:r>
        <w:t>return</w:t>
      </w:r>
      <w:r>
        <w:rPr>
          <w:spacing w:val="-1"/>
        </w:rPr>
        <w:t xml:space="preserve"> </w:t>
      </w:r>
      <w:r>
        <w:t>the</w:t>
      </w:r>
      <w:r>
        <w:rPr>
          <w:spacing w:val="-3"/>
        </w:rPr>
        <w:t xml:space="preserve"> </w:t>
      </w:r>
      <w:r>
        <w:t>contents</w:t>
      </w:r>
      <w:r>
        <w:rPr>
          <w:spacing w:val="-4"/>
        </w:rPr>
        <w:t xml:space="preserve"> </w:t>
      </w:r>
      <w:r>
        <w:t>of the file.</w:t>
      </w:r>
    </w:p>
    <w:p>
      <w:pPr>
        <w:pStyle w:val="4"/>
        <w:rPr>
          <w:sz w:val="20"/>
        </w:rPr>
      </w:pPr>
    </w:p>
    <w:p>
      <w:pPr>
        <w:pStyle w:val="4"/>
        <w:rPr>
          <w:sz w:val="20"/>
        </w:rPr>
      </w:pPr>
    </w:p>
    <w:p>
      <w:pPr>
        <w:pStyle w:val="4"/>
        <w:spacing w:before="44"/>
        <w:rPr>
          <w:sz w:val="20"/>
        </w:rPr>
      </w:pPr>
      <w:r>
        <w:drawing>
          <wp:anchor distT="0" distB="0" distL="0" distR="0" simplePos="0" relativeHeight="251664384" behindDoc="1" locked="0" layoutInCell="1" allowOverlap="1">
            <wp:simplePos x="0" y="0"/>
            <wp:positionH relativeFrom="page">
              <wp:posOffset>914400</wp:posOffset>
            </wp:positionH>
            <wp:positionV relativeFrom="paragraph">
              <wp:posOffset>212090</wp:posOffset>
            </wp:positionV>
            <wp:extent cx="5701030" cy="2566035"/>
            <wp:effectExtent l="0" t="0" r="0" b="0"/>
            <wp:wrapTopAndBottom/>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5701271" cy="2565749"/>
                    </a:xfrm>
                    <a:prstGeom prst="rect">
                      <a:avLst/>
                    </a:prstGeom>
                  </pic:spPr>
                </pic:pic>
              </a:graphicData>
            </a:graphic>
          </wp:anchor>
        </w:drawing>
      </w:r>
    </w:p>
    <w:sectPr>
      <w:pgSz w:w="11910" w:h="16840"/>
      <w:pgMar w:top="1920" w:right="116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Semibold">
    <w:panose1 w:val="020B0702040204020203"/>
    <w:charset w:val="01"/>
    <w:family w:val="swiss"/>
    <w:pitch w:val="default"/>
    <w:sig w:usb0="E4002EFF" w:usb1="C000E47F" w:usb2="00000009" w:usb3="00000000" w:csb0="200001FF" w:csb1="00000000"/>
  </w:font>
  <w:font w:name="Arial Black">
    <w:panose1 w:val="020B0A04020102020204"/>
    <w:charset w:val="01"/>
    <w:family w:val="swiss"/>
    <w:pitch w:val="default"/>
    <w:sig w:usb0="A00002AF" w:usb1="400078FB" w:usb2="00000000" w:usb3="00000000" w:csb0="6000009F" w:csb1="DFD70000"/>
  </w:font>
  <w:font w:name="Arial">
    <w:panose1 w:val="020B0604020202020204"/>
    <w:charset w:val="01"/>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412" w:hanging="312"/>
        <w:jc w:val="left"/>
      </w:pPr>
      <w:rPr>
        <w:rFonts w:hint="default"/>
        <w:spacing w:val="-1"/>
        <w:w w:val="100"/>
        <w:lang w:val="en-US" w:eastAsia="en-US" w:bidi="ar-SA"/>
      </w:rPr>
    </w:lvl>
    <w:lvl w:ilvl="1" w:tentative="0">
      <w:start w:val="0"/>
      <w:numFmt w:val="bullet"/>
      <w:lvlText w:val="•"/>
      <w:lvlJc w:val="left"/>
      <w:pPr>
        <w:ind w:left="1318" w:hanging="312"/>
      </w:pPr>
      <w:rPr>
        <w:rFonts w:hint="default"/>
        <w:lang w:val="en-US" w:eastAsia="en-US" w:bidi="ar-SA"/>
      </w:rPr>
    </w:lvl>
    <w:lvl w:ilvl="2" w:tentative="0">
      <w:start w:val="0"/>
      <w:numFmt w:val="bullet"/>
      <w:lvlText w:val="•"/>
      <w:lvlJc w:val="left"/>
      <w:pPr>
        <w:ind w:left="2217" w:hanging="312"/>
      </w:pPr>
      <w:rPr>
        <w:rFonts w:hint="default"/>
        <w:lang w:val="en-US" w:eastAsia="en-US" w:bidi="ar-SA"/>
      </w:rPr>
    </w:lvl>
    <w:lvl w:ilvl="3" w:tentative="0">
      <w:start w:val="0"/>
      <w:numFmt w:val="bullet"/>
      <w:lvlText w:val="•"/>
      <w:lvlJc w:val="left"/>
      <w:pPr>
        <w:ind w:left="3115" w:hanging="312"/>
      </w:pPr>
      <w:rPr>
        <w:rFonts w:hint="default"/>
        <w:lang w:val="en-US" w:eastAsia="en-US" w:bidi="ar-SA"/>
      </w:rPr>
    </w:lvl>
    <w:lvl w:ilvl="4" w:tentative="0">
      <w:start w:val="0"/>
      <w:numFmt w:val="bullet"/>
      <w:lvlText w:val="•"/>
      <w:lvlJc w:val="left"/>
      <w:pPr>
        <w:ind w:left="4014" w:hanging="312"/>
      </w:pPr>
      <w:rPr>
        <w:rFonts w:hint="default"/>
        <w:lang w:val="en-US" w:eastAsia="en-US" w:bidi="ar-SA"/>
      </w:rPr>
    </w:lvl>
    <w:lvl w:ilvl="5" w:tentative="0">
      <w:start w:val="0"/>
      <w:numFmt w:val="bullet"/>
      <w:lvlText w:val="•"/>
      <w:lvlJc w:val="left"/>
      <w:pPr>
        <w:ind w:left="4913" w:hanging="312"/>
      </w:pPr>
      <w:rPr>
        <w:rFonts w:hint="default"/>
        <w:lang w:val="en-US" w:eastAsia="en-US" w:bidi="ar-SA"/>
      </w:rPr>
    </w:lvl>
    <w:lvl w:ilvl="6" w:tentative="0">
      <w:start w:val="0"/>
      <w:numFmt w:val="bullet"/>
      <w:lvlText w:val="•"/>
      <w:lvlJc w:val="left"/>
      <w:pPr>
        <w:ind w:left="5811" w:hanging="312"/>
      </w:pPr>
      <w:rPr>
        <w:rFonts w:hint="default"/>
        <w:lang w:val="en-US" w:eastAsia="en-US" w:bidi="ar-SA"/>
      </w:rPr>
    </w:lvl>
    <w:lvl w:ilvl="7" w:tentative="0">
      <w:start w:val="0"/>
      <w:numFmt w:val="bullet"/>
      <w:lvlText w:val="•"/>
      <w:lvlJc w:val="left"/>
      <w:pPr>
        <w:ind w:left="6710" w:hanging="312"/>
      </w:pPr>
      <w:rPr>
        <w:rFonts w:hint="default"/>
        <w:lang w:val="en-US" w:eastAsia="en-US" w:bidi="ar-SA"/>
      </w:rPr>
    </w:lvl>
    <w:lvl w:ilvl="8" w:tentative="0">
      <w:start w:val="0"/>
      <w:numFmt w:val="bullet"/>
      <w:lvlText w:val="•"/>
      <w:lvlJc w:val="left"/>
      <w:pPr>
        <w:ind w:left="7608" w:hanging="312"/>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412" w:hanging="312"/>
        <w:jc w:val="left"/>
      </w:pPr>
      <w:rPr>
        <w:rFonts w:hint="default" w:ascii="Arial" w:hAnsi="Arial" w:eastAsia="Arial" w:cs="Arial"/>
        <w:b/>
        <w:bCs/>
        <w:i w:val="0"/>
        <w:iCs w:val="0"/>
        <w:spacing w:val="-1"/>
        <w:w w:val="100"/>
        <w:sz w:val="28"/>
        <w:szCs w:val="28"/>
        <w:lang w:val="en-US" w:eastAsia="en-US" w:bidi="ar-SA"/>
      </w:rPr>
    </w:lvl>
    <w:lvl w:ilvl="1" w:tentative="0">
      <w:start w:val="0"/>
      <w:numFmt w:val="bullet"/>
      <w:lvlText w:val="•"/>
      <w:lvlJc w:val="left"/>
      <w:pPr>
        <w:ind w:left="1318" w:hanging="312"/>
      </w:pPr>
      <w:rPr>
        <w:rFonts w:hint="default"/>
        <w:lang w:val="en-US" w:eastAsia="en-US" w:bidi="ar-SA"/>
      </w:rPr>
    </w:lvl>
    <w:lvl w:ilvl="2" w:tentative="0">
      <w:start w:val="0"/>
      <w:numFmt w:val="bullet"/>
      <w:lvlText w:val="•"/>
      <w:lvlJc w:val="left"/>
      <w:pPr>
        <w:ind w:left="2217" w:hanging="312"/>
      </w:pPr>
      <w:rPr>
        <w:rFonts w:hint="default"/>
        <w:lang w:val="en-US" w:eastAsia="en-US" w:bidi="ar-SA"/>
      </w:rPr>
    </w:lvl>
    <w:lvl w:ilvl="3" w:tentative="0">
      <w:start w:val="0"/>
      <w:numFmt w:val="bullet"/>
      <w:lvlText w:val="•"/>
      <w:lvlJc w:val="left"/>
      <w:pPr>
        <w:ind w:left="3115" w:hanging="312"/>
      </w:pPr>
      <w:rPr>
        <w:rFonts w:hint="default"/>
        <w:lang w:val="en-US" w:eastAsia="en-US" w:bidi="ar-SA"/>
      </w:rPr>
    </w:lvl>
    <w:lvl w:ilvl="4" w:tentative="0">
      <w:start w:val="0"/>
      <w:numFmt w:val="bullet"/>
      <w:lvlText w:val="•"/>
      <w:lvlJc w:val="left"/>
      <w:pPr>
        <w:ind w:left="4014" w:hanging="312"/>
      </w:pPr>
      <w:rPr>
        <w:rFonts w:hint="default"/>
        <w:lang w:val="en-US" w:eastAsia="en-US" w:bidi="ar-SA"/>
      </w:rPr>
    </w:lvl>
    <w:lvl w:ilvl="5" w:tentative="0">
      <w:start w:val="0"/>
      <w:numFmt w:val="bullet"/>
      <w:lvlText w:val="•"/>
      <w:lvlJc w:val="left"/>
      <w:pPr>
        <w:ind w:left="4913" w:hanging="312"/>
      </w:pPr>
      <w:rPr>
        <w:rFonts w:hint="default"/>
        <w:lang w:val="en-US" w:eastAsia="en-US" w:bidi="ar-SA"/>
      </w:rPr>
    </w:lvl>
    <w:lvl w:ilvl="6" w:tentative="0">
      <w:start w:val="0"/>
      <w:numFmt w:val="bullet"/>
      <w:lvlText w:val="•"/>
      <w:lvlJc w:val="left"/>
      <w:pPr>
        <w:ind w:left="5811" w:hanging="312"/>
      </w:pPr>
      <w:rPr>
        <w:rFonts w:hint="default"/>
        <w:lang w:val="en-US" w:eastAsia="en-US" w:bidi="ar-SA"/>
      </w:rPr>
    </w:lvl>
    <w:lvl w:ilvl="7" w:tentative="0">
      <w:start w:val="0"/>
      <w:numFmt w:val="bullet"/>
      <w:lvlText w:val="•"/>
      <w:lvlJc w:val="left"/>
      <w:pPr>
        <w:ind w:left="6710" w:hanging="312"/>
      </w:pPr>
      <w:rPr>
        <w:rFonts w:hint="default"/>
        <w:lang w:val="en-US" w:eastAsia="en-US" w:bidi="ar-SA"/>
      </w:rPr>
    </w:lvl>
    <w:lvl w:ilvl="8" w:tentative="0">
      <w:start w:val="0"/>
      <w:numFmt w:val="bullet"/>
      <w:lvlText w:val="•"/>
      <w:lvlJc w:val="left"/>
      <w:pPr>
        <w:ind w:left="7608" w:hanging="312"/>
      </w:pPr>
      <w:rPr>
        <w:rFonts w:hint="default"/>
        <w:lang w:val="en-US" w:eastAsia="en-US" w:bidi="ar-SA"/>
      </w:rPr>
    </w:lvl>
  </w:abstractNum>
  <w:abstractNum w:abstractNumId="2">
    <w:nsid w:val="59ADCABA"/>
    <w:multiLevelType w:val="multilevel"/>
    <w:tmpl w:val="59ADCABA"/>
    <w:lvl w:ilvl="0" w:tentative="0">
      <w:start w:val="1"/>
      <w:numFmt w:val="decimal"/>
      <w:lvlText w:val="%1."/>
      <w:lvlJc w:val="left"/>
      <w:pPr>
        <w:ind w:left="100" w:hanging="257"/>
        <w:jc w:val="left"/>
      </w:pPr>
      <w:rPr>
        <w:rFonts w:hint="default" w:ascii="Segoe UI Semibold" w:hAnsi="Segoe UI Semibold" w:eastAsia="Segoe UI Semibold" w:cs="Segoe UI Semibold"/>
        <w:b w:val="0"/>
        <w:bCs w:val="0"/>
        <w:i w:val="0"/>
        <w:iCs w:val="0"/>
        <w:spacing w:val="-1"/>
        <w:w w:val="100"/>
        <w:sz w:val="28"/>
        <w:szCs w:val="28"/>
        <w:lang w:val="en-US" w:eastAsia="en-US" w:bidi="ar-SA"/>
      </w:rPr>
    </w:lvl>
    <w:lvl w:ilvl="1" w:tentative="0">
      <w:start w:val="1"/>
      <w:numFmt w:val="decimal"/>
      <w:lvlText w:val="%2."/>
      <w:lvlJc w:val="left"/>
      <w:pPr>
        <w:ind w:left="320" w:hanging="257"/>
        <w:jc w:val="right"/>
      </w:pPr>
      <w:rPr>
        <w:rFonts w:hint="default" w:ascii="Segoe UI Semibold" w:hAnsi="Segoe UI Semibold" w:eastAsia="Segoe UI Semibold" w:cs="Segoe UI Semibold"/>
        <w:b w:val="0"/>
        <w:bCs w:val="0"/>
        <w:i w:val="0"/>
        <w:iCs w:val="0"/>
        <w:spacing w:val="-1"/>
        <w:w w:val="100"/>
        <w:sz w:val="28"/>
        <w:szCs w:val="28"/>
        <w:lang w:val="en-US" w:eastAsia="en-US" w:bidi="ar-SA"/>
      </w:rPr>
    </w:lvl>
    <w:lvl w:ilvl="2" w:tentative="0">
      <w:start w:val="0"/>
      <w:numFmt w:val="bullet"/>
      <w:lvlText w:val="•"/>
      <w:lvlJc w:val="left"/>
      <w:pPr>
        <w:ind w:left="1329" w:hanging="257"/>
      </w:pPr>
      <w:rPr>
        <w:rFonts w:hint="default"/>
        <w:lang w:val="en-US" w:eastAsia="en-US" w:bidi="ar-SA"/>
      </w:rPr>
    </w:lvl>
    <w:lvl w:ilvl="3" w:tentative="0">
      <w:start w:val="0"/>
      <w:numFmt w:val="bullet"/>
      <w:lvlText w:val="•"/>
      <w:lvlJc w:val="left"/>
      <w:pPr>
        <w:ind w:left="2339" w:hanging="257"/>
      </w:pPr>
      <w:rPr>
        <w:rFonts w:hint="default"/>
        <w:lang w:val="en-US" w:eastAsia="en-US" w:bidi="ar-SA"/>
      </w:rPr>
    </w:lvl>
    <w:lvl w:ilvl="4" w:tentative="0">
      <w:start w:val="0"/>
      <w:numFmt w:val="bullet"/>
      <w:lvlText w:val="•"/>
      <w:lvlJc w:val="left"/>
      <w:pPr>
        <w:ind w:left="3348" w:hanging="257"/>
      </w:pPr>
      <w:rPr>
        <w:rFonts w:hint="default"/>
        <w:lang w:val="en-US" w:eastAsia="en-US" w:bidi="ar-SA"/>
      </w:rPr>
    </w:lvl>
    <w:lvl w:ilvl="5" w:tentative="0">
      <w:start w:val="0"/>
      <w:numFmt w:val="bullet"/>
      <w:lvlText w:val="•"/>
      <w:lvlJc w:val="left"/>
      <w:pPr>
        <w:ind w:left="4358" w:hanging="257"/>
      </w:pPr>
      <w:rPr>
        <w:rFonts w:hint="default"/>
        <w:lang w:val="en-US" w:eastAsia="en-US" w:bidi="ar-SA"/>
      </w:rPr>
    </w:lvl>
    <w:lvl w:ilvl="6" w:tentative="0">
      <w:start w:val="0"/>
      <w:numFmt w:val="bullet"/>
      <w:lvlText w:val="•"/>
      <w:lvlJc w:val="left"/>
      <w:pPr>
        <w:ind w:left="5367" w:hanging="257"/>
      </w:pPr>
      <w:rPr>
        <w:rFonts w:hint="default"/>
        <w:lang w:val="en-US" w:eastAsia="en-US" w:bidi="ar-SA"/>
      </w:rPr>
    </w:lvl>
    <w:lvl w:ilvl="7" w:tentative="0">
      <w:start w:val="0"/>
      <w:numFmt w:val="bullet"/>
      <w:lvlText w:val="•"/>
      <w:lvlJc w:val="left"/>
      <w:pPr>
        <w:ind w:left="6377" w:hanging="257"/>
      </w:pPr>
      <w:rPr>
        <w:rFonts w:hint="default"/>
        <w:lang w:val="en-US" w:eastAsia="en-US" w:bidi="ar-SA"/>
      </w:rPr>
    </w:lvl>
    <w:lvl w:ilvl="8" w:tentative="0">
      <w:start w:val="0"/>
      <w:numFmt w:val="bullet"/>
      <w:lvlText w:val="•"/>
      <w:lvlJc w:val="left"/>
      <w:pPr>
        <w:ind w:left="7386" w:hanging="257"/>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7CF50F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 w:semiHidden="0" w:name="Title"/>
    <w:lsdException w:qFormat="1" w:unhideWhenUsed="0" w:uiPriority="0" w:semiHidden="0" w:name="Closing"/>
    <w:lsdException w:qFormat="1"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Segoe UI Semibold" w:hAnsi="Segoe UI Semibold" w:eastAsia="Segoe UI Semibold" w:cs="Segoe UI Semibold"/>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Segoe UI Semibold" w:hAnsi="Segoe UI Semibold" w:eastAsia="Segoe UI Semibold" w:cs="Segoe UI Semibold"/>
      <w:sz w:val="28"/>
      <w:szCs w:val="28"/>
      <w:lang w:val="en-US" w:eastAsia="en-US" w:bidi="ar-SA"/>
    </w:rPr>
  </w:style>
  <w:style w:type="paragraph" w:styleId="5">
    <w:name w:val="Title"/>
    <w:basedOn w:val="1"/>
    <w:qFormat/>
    <w:uiPriority w:val="1"/>
    <w:pPr>
      <w:spacing w:before="1"/>
      <w:ind w:left="100"/>
    </w:pPr>
    <w:rPr>
      <w:rFonts w:ascii="Arial Black" w:hAnsi="Arial Black" w:eastAsia="Arial Black" w:cs="Arial Black"/>
      <w:sz w:val="36"/>
      <w:szCs w:val="36"/>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00"/>
    </w:pPr>
    <w:rPr>
      <w:rFonts w:ascii="Segoe UI Semibold" w:hAnsi="Segoe UI Semibold" w:eastAsia="Segoe UI Semibold" w:cs="Segoe UI Semibold"/>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547</TotalTime>
  <ScaleCrop>false</ScaleCrop>
  <LinksUpToDate>false</LinksUpToDate>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2023-11-23T06:25:00Z</dcterms:created>
  <dc:creator>hacke</dc:creator>
  <cp:lastModifiedBy>hacke</cp:lastModifiedBy>
  <dcterms:modified xsi:type="dcterms:W3CDTF">2023-11-23T15:38:23Z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2023-11-20T00:00:00Z</vt:filetime>
  </property>
  <property fmtid="{D5CDD505-2E9C-101B-9397-08002B2CF9AE}" pid="3" name="Creator">
    <vt:lpwstr>WPS Writer</vt:lpwstr>
  </property>
  <property fmtid="{D5CDD505-2E9C-101B-9397-08002B2CF9AE}" pid="4" name="LastSaved">
    <vt:filetime>2023-11-23T00:00:00Z</vt:filetime>
  </property>
  <property fmtid="{D5CDD505-2E9C-101B-9397-08002B2CF9AE}" pid="5" name="SourceModified">
    <vt:lpwstr>D:20231120232843+18'28'</vt:lpwstr>
  </property>
  <property fmtid="{D5CDD505-2E9C-101B-9397-08002B2CF9AE}" pid="6" name="KSOProductBuildVer">
    <vt:lpwstr>1033-12.2.0.13306</vt:lpwstr>
  </property>
  <property fmtid="{D5CDD505-2E9C-101B-9397-08002B2CF9AE}" pid="7" name="ICV">
    <vt:lpwstr>FA1407618787470BB0A471E68D1C2F24_12</vt:lpwstr>
  </property>
</Properties>
</file>